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264"/>
        <w:gridCol w:w="5264"/>
      </w:tblGrid>
      <w:tr w:rsidR="00601CDB" w14:paraId="11985EA3" w14:textId="77777777" w:rsidTr="0099482B">
        <w:tc>
          <w:tcPr>
            <w:tcW w:w="5264" w:type="dxa"/>
          </w:tcPr>
          <w:p w14:paraId="68AE79C6" w14:textId="77777777" w:rsidR="00601CDB" w:rsidRDefault="00601CDB" w:rsidP="00601CDB">
            <w:pPr>
              <w:pStyle w:val="Title"/>
              <w:jc w:val="left"/>
            </w:pPr>
            <w:r w:rsidRPr="00BF3499">
              <w:rPr>
                <w:noProof/>
              </w:rPr>
              <w:drawing>
                <wp:inline distT="0" distB="0" distL="0" distR="0" wp14:anchorId="3A9883EC" wp14:editId="0809C669">
                  <wp:extent cx="759600" cy="367200"/>
                  <wp:effectExtent l="0" t="0" r="2540" b="0"/>
                  <wp:docPr id="20" name="Picture 20" descr="Insert logo he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logo_placeholder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9600" cy="36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64" w:type="dxa"/>
          </w:tcPr>
          <w:p w14:paraId="088280EB" w14:textId="77777777" w:rsidR="00601CDB" w:rsidRDefault="00CF337B" w:rsidP="00601CDB">
            <w:pPr>
              <w:pStyle w:val="Title"/>
            </w:pPr>
            <w:sdt>
              <w:sdtPr>
                <w:alias w:val="Enter date:"/>
                <w:tag w:val="Enter date:"/>
                <w:id w:val="959995957"/>
                <w:placeholder>
                  <w:docPart w:val="B94DE439EC384337B8375F1750FAD45D"/>
                </w:placeholder>
                <w:temporary/>
                <w:showingPlcHdr/>
                <w15:appearance w15:val="hidden"/>
              </w:sdtPr>
              <w:sdtEndPr/>
              <w:sdtContent>
                <w:r w:rsidR="00601CDB">
                  <w:t>Date</w:t>
                </w:r>
              </w:sdtContent>
            </w:sdt>
          </w:p>
        </w:tc>
      </w:tr>
    </w:tbl>
    <w:p w14:paraId="1D734D96" w14:textId="77777777" w:rsidR="00601CDB" w:rsidRPr="0099482B" w:rsidRDefault="00601CDB" w:rsidP="0099482B">
      <w:pPr>
        <w:spacing w:after="0"/>
        <w:rPr>
          <w:sz w:val="2"/>
        </w:rPr>
      </w:pPr>
    </w:p>
    <w:tbl>
      <w:tblPr>
        <w:tblW w:w="5000" w:type="pct"/>
        <w:tblLayout w:type="fixed"/>
        <w:tblCellMar>
          <w:top w:w="227" w:type="dxa"/>
          <w:bottom w:w="227" w:type="dxa"/>
        </w:tblCellMar>
        <w:tblLook w:val="0600" w:firstRow="0" w:lastRow="0" w:firstColumn="0" w:lastColumn="0" w:noHBand="1" w:noVBand="1"/>
        <w:tblDescription w:val="Memo information table"/>
      </w:tblPr>
      <w:tblGrid>
        <w:gridCol w:w="1134"/>
        <w:gridCol w:w="9404"/>
      </w:tblGrid>
      <w:tr w:rsidR="005673B8" w14:paraId="37F7B7CA" w14:textId="77777777" w:rsidTr="00A72981">
        <w:tc>
          <w:tcPr>
            <w:tcW w:w="1134" w:type="dxa"/>
            <w:tcBorders>
              <w:top w:val="single" w:sz="8" w:space="0" w:color="404040" w:themeColor="text1" w:themeTint="BF"/>
            </w:tcBorders>
          </w:tcPr>
          <w:p w14:paraId="6B743A13" w14:textId="77777777" w:rsidR="005673B8" w:rsidRPr="005673B8" w:rsidRDefault="00CF337B" w:rsidP="005673B8">
            <w:pPr>
              <w:pStyle w:val="Heading1"/>
            </w:pPr>
            <w:sdt>
              <w:sdtPr>
                <w:alias w:val="To:"/>
                <w:tag w:val="To:"/>
                <w:id w:val="1046877984"/>
                <w:placeholder>
                  <w:docPart w:val="44735B2FAACC4BD598B9315DB82F3350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to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  <w:tcBorders>
              <w:top w:val="single" w:sz="8" w:space="0" w:color="404040" w:themeColor="text1" w:themeTint="BF"/>
            </w:tcBorders>
          </w:tcPr>
          <w:p w14:paraId="64E4C8C9" w14:textId="12738C60" w:rsidR="005673B8" w:rsidRPr="00F358EA" w:rsidRDefault="00EB3DB3" w:rsidP="007A1081">
            <w:pPr>
              <w:pStyle w:val="Heading2"/>
            </w:pPr>
            <w:r>
              <w:t>Roseanne vaughann</w:t>
            </w:r>
          </w:p>
        </w:tc>
      </w:tr>
      <w:tr w:rsidR="005673B8" w14:paraId="3A3B1DF2" w14:textId="77777777" w:rsidTr="00A72981">
        <w:tc>
          <w:tcPr>
            <w:tcW w:w="1134" w:type="dxa"/>
          </w:tcPr>
          <w:p w14:paraId="35528205" w14:textId="77777777" w:rsidR="005673B8" w:rsidRPr="005673B8" w:rsidRDefault="00CF337B" w:rsidP="005673B8">
            <w:pPr>
              <w:pStyle w:val="Heading1"/>
            </w:pPr>
            <w:sdt>
              <w:sdtPr>
                <w:alias w:val="From:"/>
                <w:tag w:val="From:"/>
                <w:id w:val="-628706206"/>
                <w:placeholder>
                  <w:docPart w:val="B0110D527A3E426BAE5889E909939657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from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3952D827" w14:textId="29BBB0CB" w:rsidR="005673B8" w:rsidRPr="00F358EA" w:rsidRDefault="00EB3DB3" w:rsidP="007A1081">
            <w:pPr>
              <w:pStyle w:val="Heading2"/>
            </w:pPr>
            <w:r>
              <w:t>andrew timinskas</w:t>
            </w:r>
          </w:p>
        </w:tc>
      </w:tr>
      <w:tr w:rsidR="005673B8" w14:paraId="56CE2CFE" w14:textId="77777777" w:rsidTr="00A72981">
        <w:tc>
          <w:tcPr>
            <w:tcW w:w="1134" w:type="dxa"/>
          </w:tcPr>
          <w:p w14:paraId="08F89539" w14:textId="77777777" w:rsidR="005673B8" w:rsidRPr="005673B8" w:rsidRDefault="00CF337B" w:rsidP="005673B8">
            <w:pPr>
              <w:pStyle w:val="Heading1"/>
            </w:pPr>
            <w:sdt>
              <w:sdtPr>
                <w:alias w:val="Subject:"/>
                <w:tag w:val="Subject:"/>
                <w:id w:val="-136491269"/>
                <w:placeholder>
                  <w:docPart w:val="5F9511C316C349299920EDA053CB78F7"/>
                </w:placeholder>
                <w:temporary/>
                <w:showingPlcHdr/>
                <w15:appearance w15:val="hidden"/>
              </w:sdtPr>
              <w:sdtEndPr/>
              <w:sdtContent>
                <w:r w:rsidR="00020E86" w:rsidRPr="005673B8">
                  <w:t>subject</w:t>
                </w:r>
              </w:sdtContent>
            </w:sdt>
            <w:r w:rsidR="005673B8" w:rsidRPr="005673B8">
              <w:t>:</w:t>
            </w:r>
          </w:p>
        </w:tc>
        <w:tc>
          <w:tcPr>
            <w:tcW w:w="9404" w:type="dxa"/>
          </w:tcPr>
          <w:p w14:paraId="43816A0C" w14:textId="5E442D3B" w:rsidR="005673B8" w:rsidRPr="00F358EA" w:rsidRDefault="00FB27EE" w:rsidP="007A1081">
            <w:pPr>
              <w:pStyle w:val="Heading2"/>
            </w:pPr>
            <w:r>
              <w:t>IST</w:t>
            </w:r>
          </w:p>
        </w:tc>
      </w:tr>
      <w:tr w:rsidR="00A72981" w14:paraId="72504EFB" w14:textId="77777777" w:rsidTr="00A72981">
        <w:trPr>
          <w:trHeight w:hRule="exact" w:val="567"/>
        </w:trPr>
        <w:tc>
          <w:tcPr>
            <w:tcW w:w="113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00E57CF4" w14:textId="77777777" w:rsidR="00A72981" w:rsidRDefault="00A72981" w:rsidP="00A72981"/>
        </w:tc>
        <w:tc>
          <w:tcPr>
            <w:tcW w:w="9404" w:type="dxa"/>
            <w:tcBorders>
              <w:top w:val="single" w:sz="8" w:space="0" w:color="404040" w:themeColor="text1" w:themeTint="BF"/>
            </w:tcBorders>
            <w:tcMar>
              <w:top w:w="0" w:type="dxa"/>
              <w:bottom w:w="0" w:type="dxa"/>
            </w:tcMar>
          </w:tcPr>
          <w:p w14:paraId="7EF75A4E" w14:textId="77777777" w:rsidR="00A72981" w:rsidRDefault="00A72981" w:rsidP="00A72981"/>
        </w:tc>
      </w:tr>
    </w:tbl>
    <w:p w14:paraId="0DF2E71A" w14:textId="28189C3C" w:rsidR="00C8765D" w:rsidRDefault="00FB27EE" w:rsidP="007A1081">
      <w:r>
        <w:t>This cycle I will be working on my independent project, possibly my portfolio website and whatever is posted to google classroom.</w:t>
      </w:r>
    </w:p>
    <w:p w14:paraId="532E8103" w14:textId="4FCBB6C2" w:rsidR="00FB27EE" w:rsidRDefault="00FB27EE" w:rsidP="00FB27EE">
      <w:pPr>
        <w:pStyle w:val="ListParagraph"/>
        <w:numPr>
          <w:ilvl w:val="0"/>
          <w:numId w:val="11"/>
        </w:numPr>
      </w:pPr>
      <w:r>
        <w:t>Independent project</w:t>
      </w:r>
    </w:p>
    <w:p w14:paraId="552F1927" w14:textId="4C884046" w:rsidR="00FB27EE" w:rsidRDefault="00FB27EE" w:rsidP="00FB27EE">
      <w:pPr>
        <w:pStyle w:val="ListParagraph"/>
        <w:numPr>
          <w:ilvl w:val="1"/>
          <w:numId w:val="11"/>
        </w:numPr>
      </w:pPr>
      <w:r>
        <w:t>Word cert</w:t>
      </w:r>
    </w:p>
    <w:p w14:paraId="2216A8E1" w14:textId="6BB8A625" w:rsidR="00FB27EE" w:rsidRDefault="00FB27EE" w:rsidP="00FB27EE">
      <w:pPr>
        <w:pStyle w:val="ListParagraph"/>
        <w:numPr>
          <w:ilvl w:val="1"/>
          <w:numId w:val="11"/>
        </w:numPr>
      </w:pPr>
      <w:r>
        <w:t>Excel cert</w:t>
      </w:r>
    </w:p>
    <w:p w14:paraId="4A5BE230" w14:textId="6CFB10FC" w:rsidR="00FB27EE" w:rsidRDefault="00FB27EE" w:rsidP="00FB27EE">
      <w:pPr>
        <w:pStyle w:val="ListParagraph"/>
        <w:numPr>
          <w:ilvl w:val="0"/>
          <w:numId w:val="11"/>
        </w:numPr>
      </w:pPr>
      <w:r>
        <w:t>Portfolio website</w:t>
      </w:r>
    </w:p>
    <w:p w14:paraId="76C78F8D" w14:textId="321194EC" w:rsidR="00FB27EE" w:rsidRDefault="00FB27EE" w:rsidP="00FB27EE">
      <w:pPr>
        <w:pStyle w:val="ListParagraph"/>
        <w:numPr>
          <w:ilvl w:val="0"/>
          <w:numId w:val="11"/>
        </w:numPr>
      </w:pPr>
      <w:r>
        <w:t>Infographic video</w:t>
      </w:r>
      <w:bookmarkStart w:id="0" w:name="_GoBack"/>
      <w:bookmarkEnd w:id="0"/>
    </w:p>
    <w:sectPr w:rsidR="00FB27EE" w:rsidSect="00A72981">
      <w:headerReference w:type="first" r:id="rId11"/>
      <w:footerReference w:type="first" r:id="rId12"/>
      <w:pgSz w:w="12240" w:h="15840" w:code="1"/>
      <w:pgMar w:top="851" w:right="851" w:bottom="1440" w:left="851" w:header="958" w:footer="646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5FF2D7" w14:textId="77777777" w:rsidR="00CF337B" w:rsidRDefault="00CF337B">
      <w:r>
        <w:separator/>
      </w:r>
    </w:p>
    <w:p w14:paraId="19F3E685" w14:textId="77777777" w:rsidR="00CF337B" w:rsidRDefault="00CF337B"/>
  </w:endnote>
  <w:endnote w:type="continuationSeparator" w:id="0">
    <w:p w14:paraId="584ABB27" w14:textId="77777777" w:rsidR="00CF337B" w:rsidRDefault="00CF337B">
      <w:r>
        <w:continuationSeparator/>
      </w:r>
    </w:p>
    <w:p w14:paraId="45FA9D56" w14:textId="77777777" w:rsidR="00CF337B" w:rsidRDefault="00CF337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F1FF14" w14:textId="77777777" w:rsidR="00A72981" w:rsidRDefault="00F41EFE" w:rsidP="00A72981">
    <w:r w:rsidRPr="00F41EFE">
      <w:rPr>
        <w:noProof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4884F2A8" wp14:editId="2F5E0015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91434" cy="1159200"/>
              <wp:effectExtent l="0" t="0" r="0" b="5080"/>
              <wp:wrapNone/>
              <wp:docPr id="42" name="Group 173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0800000">
                        <a:off x="0" y="0"/>
                        <a:ext cx="7791434" cy="1159200"/>
                        <a:chOff x="0" y="0"/>
                        <a:chExt cx="7791434" cy="1158987"/>
                      </a:xfrm>
                    </wpg:grpSpPr>
                    <wps:wsp>
                      <wps:cNvPr id="43" name="Freeform 23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4" name="Freeform 26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5" name="Freeform 28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6" name="Freeform 29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30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31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9" name="Freeform 32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33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: Shape 51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2" name="Freeform 35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36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41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42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6" name="Freeform 43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7" name="Freeform: Shape 57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8" name="Freeform 45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47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48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49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74E796CB" id="Group 173" o:spid="_x0000_s1026" style="position:absolute;margin-left:0;margin-top:0;width:613.5pt;height:91.3pt;rotation:180;z-index:251663360;mso-width-percent:1000;mso-height-percent:115;mso-position-horizontal:center;mso-position-horizontal-relative:page;mso-position-vertical:bottom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5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3brOwQAAANsAAAAPAAAAZHJzL2Rvd25yZXYueG1sRI9Bi8Iw&#10;FITvgv8hPGFvmrqw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Jrdus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" path="m240,58l69,15,,,204,125,240,58xe" fillcolor="#6b962d [2405]" stroked="f">
                <v:path arrowok="t" o:connecttype="custom" o:connectlocs="1015171,245333;291862,63448;0,0;862895,528735;1015171,245333" o:connectangles="0,0,0,0,0"/>
              </v:shape>
              <v:shape id="Freeform: Shape 5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" path="m62,l,43,237,181r29,-56l62,xe" fillcolor="#47641e [16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EDF97D" w14:textId="77777777" w:rsidR="00CF337B" w:rsidRDefault="00CF337B">
      <w:r>
        <w:separator/>
      </w:r>
    </w:p>
    <w:p w14:paraId="3388F9C4" w14:textId="77777777" w:rsidR="00CF337B" w:rsidRDefault="00CF337B"/>
  </w:footnote>
  <w:footnote w:type="continuationSeparator" w:id="0">
    <w:p w14:paraId="1A3BD92E" w14:textId="77777777" w:rsidR="00CF337B" w:rsidRDefault="00CF337B">
      <w:r>
        <w:continuationSeparator/>
      </w:r>
    </w:p>
    <w:p w14:paraId="0507823F" w14:textId="77777777" w:rsidR="00CF337B" w:rsidRDefault="00CF337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FB282A" w14:textId="77777777" w:rsidR="00F41EFE" w:rsidRDefault="00F41EFE">
    <w:pPr>
      <w:pStyle w:val="Header"/>
    </w:pPr>
    <w:r w:rsidRPr="00F41EFE">
      <w:rPr>
        <w:noProof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3CBC4EE1" wp14:editId="1F2AD047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790815" cy="1159200"/>
              <wp:effectExtent l="0" t="0" r="0" b="5080"/>
              <wp:wrapNone/>
              <wp:docPr id="22" name="Group 4038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90815" cy="1159200"/>
                        <a:chOff x="0" y="0"/>
                        <a:chExt cx="7791434" cy="1158987"/>
                      </a:xfrm>
                    </wpg:grpSpPr>
                    <wps:wsp>
                      <wps:cNvPr id="23" name="Freeform 23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4991255" y="0"/>
                          <a:ext cx="1209745" cy="689470"/>
                        </a:xfrm>
                        <a:custGeom>
                          <a:avLst/>
                          <a:gdLst>
                            <a:gd name="T0" fmla="*/ 286 w 286"/>
                            <a:gd name="T1" fmla="*/ 163 h 163"/>
                            <a:gd name="T2" fmla="*/ 197 w 286"/>
                            <a:gd name="T3" fmla="*/ 0 h 163"/>
                            <a:gd name="T4" fmla="*/ 0 w 286"/>
                            <a:gd name="T5" fmla="*/ 163 h 163"/>
                            <a:gd name="T6" fmla="*/ 286 w 286"/>
                            <a:gd name="T7" fmla="*/ 163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86" h="163">
                              <a:moveTo>
                                <a:pt x="286" y="163"/>
                              </a:moveTo>
                              <a:lnTo>
                                <a:pt x="197" y="0"/>
                              </a:lnTo>
                              <a:lnTo>
                                <a:pt x="0" y="163"/>
                              </a:lnTo>
                              <a:lnTo>
                                <a:pt x="286" y="16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4" name="Freeform 26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920079" y="372230"/>
                          <a:ext cx="871355" cy="439907"/>
                        </a:xfrm>
                        <a:custGeom>
                          <a:avLst/>
                          <a:gdLst>
                            <a:gd name="T0" fmla="*/ 78 w 206"/>
                            <a:gd name="T1" fmla="*/ 0 h 104"/>
                            <a:gd name="T2" fmla="*/ 0 w 206"/>
                            <a:gd name="T3" fmla="*/ 69 h 104"/>
                            <a:gd name="T4" fmla="*/ 0 w 206"/>
                            <a:gd name="T5" fmla="*/ 104 h 104"/>
                            <a:gd name="T6" fmla="*/ 206 w 206"/>
                            <a:gd name="T7" fmla="*/ 14 h 104"/>
                            <a:gd name="T8" fmla="*/ 78 w 206"/>
                            <a:gd name="T9" fmla="*/ 0 h 10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06" h="104">
                              <a:moveTo>
                                <a:pt x="78" y="0"/>
                              </a:moveTo>
                              <a:lnTo>
                                <a:pt x="0" y="69"/>
                              </a:lnTo>
                              <a:lnTo>
                                <a:pt x="0" y="104"/>
                              </a:lnTo>
                              <a:lnTo>
                                <a:pt x="206" y="14"/>
                              </a:lnTo>
                              <a:lnTo>
                                <a:pt x="78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5" name="Freeform 28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7461504" y="520275"/>
                          <a:ext cx="329930" cy="321471"/>
                        </a:xfrm>
                        <a:custGeom>
                          <a:avLst/>
                          <a:gdLst>
                            <a:gd name="T0" fmla="*/ 0 w 78"/>
                            <a:gd name="T1" fmla="*/ 0 h 76"/>
                            <a:gd name="T2" fmla="*/ 0 w 78"/>
                            <a:gd name="T3" fmla="*/ 76 h 76"/>
                            <a:gd name="T4" fmla="*/ 78 w 78"/>
                            <a:gd name="T5" fmla="*/ 7 h 76"/>
                            <a:gd name="T6" fmla="*/ 0 w 78"/>
                            <a:gd name="T7" fmla="*/ 0 h 7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8" h="76">
                              <a:moveTo>
                                <a:pt x="0" y="0"/>
                              </a:moveTo>
                              <a:lnTo>
                                <a:pt x="0" y="76"/>
                              </a:lnTo>
                              <a:lnTo>
                                <a:pt x="78" y="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6" name="Freeform 29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4153739" y="0"/>
                          <a:ext cx="1213975" cy="689470"/>
                        </a:xfrm>
                        <a:custGeom>
                          <a:avLst/>
                          <a:gdLst>
                            <a:gd name="T0" fmla="*/ 249 w 287"/>
                            <a:gd name="T1" fmla="*/ 142 h 163"/>
                            <a:gd name="T2" fmla="*/ 199 w 287"/>
                            <a:gd name="T3" fmla="*/ 116 h 163"/>
                            <a:gd name="T4" fmla="*/ 0 w 287"/>
                            <a:gd name="T5" fmla="*/ 0 h 163"/>
                            <a:gd name="T6" fmla="*/ 89 w 287"/>
                            <a:gd name="T7" fmla="*/ 163 h 163"/>
                            <a:gd name="T8" fmla="*/ 230 w 287"/>
                            <a:gd name="T9" fmla="*/ 163 h 163"/>
                            <a:gd name="T10" fmla="*/ 287 w 287"/>
                            <a:gd name="T11" fmla="*/ 163 h 163"/>
                            <a:gd name="T12" fmla="*/ 249 w 287"/>
                            <a:gd name="T13" fmla="*/ 142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</a:cxnLst>
                          <a:rect l="0" t="0" r="r" b="b"/>
                          <a:pathLst>
                            <a:path w="287" h="163">
                              <a:moveTo>
                                <a:pt x="249" y="142"/>
                              </a:moveTo>
                              <a:lnTo>
                                <a:pt x="199" y="116"/>
                              </a:lnTo>
                              <a:lnTo>
                                <a:pt x="0" y="0"/>
                              </a:lnTo>
                              <a:lnTo>
                                <a:pt x="89" y="163"/>
                              </a:lnTo>
                              <a:lnTo>
                                <a:pt x="230" y="163"/>
                              </a:lnTo>
                              <a:lnTo>
                                <a:pt x="287" y="163"/>
                              </a:lnTo>
                              <a:lnTo>
                                <a:pt x="249" y="14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7" name="Freeform 30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235855" y="88828"/>
                          <a:ext cx="1290113" cy="1070159"/>
                        </a:xfrm>
                        <a:custGeom>
                          <a:avLst/>
                          <a:gdLst>
                            <a:gd name="T0" fmla="*/ 305 w 305"/>
                            <a:gd name="T1" fmla="*/ 0 h 253"/>
                            <a:gd name="T2" fmla="*/ 0 w 305"/>
                            <a:gd name="T3" fmla="*/ 227 h 253"/>
                            <a:gd name="T4" fmla="*/ 50 w 305"/>
                            <a:gd name="T5" fmla="*/ 253 h 253"/>
                            <a:gd name="T6" fmla="*/ 305 w 305"/>
                            <a:gd name="T7" fmla="*/ 0 h 2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05" h="253">
                              <a:moveTo>
                                <a:pt x="305" y="0"/>
                              </a:moveTo>
                              <a:lnTo>
                                <a:pt x="0" y="227"/>
                              </a:lnTo>
                              <a:lnTo>
                                <a:pt x="50" y="253"/>
                              </a:lnTo>
                              <a:lnTo>
                                <a:pt x="30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8" name="Freeform 31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201000" y="0"/>
                          <a:ext cx="587953" cy="198804"/>
                        </a:xfrm>
                        <a:custGeom>
                          <a:avLst/>
                          <a:gdLst>
                            <a:gd name="T0" fmla="*/ 0 w 139"/>
                            <a:gd name="T1" fmla="*/ 47 h 47"/>
                            <a:gd name="T2" fmla="*/ 139 w 139"/>
                            <a:gd name="T3" fmla="*/ 47 h 47"/>
                            <a:gd name="T4" fmla="*/ 94 w 139"/>
                            <a:gd name="T5" fmla="*/ 0 h 47"/>
                            <a:gd name="T6" fmla="*/ 0 w 139"/>
                            <a:gd name="T7" fmla="*/ 47 h 4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9" h="47">
                              <a:moveTo>
                                <a:pt x="0" y="47"/>
                              </a:moveTo>
                              <a:lnTo>
                                <a:pt x="139" y="47"/>
                              </a:lnTo>
                              <a:lnTo>
                                <a:pt x="94" y="0"/>
                              </a:lnTo>
                              <a:lnTo>
                                <a:pt x="0" y="4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9" name="Freeform 32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5367714" y="0"/>
                          <a:ext cx="1023630" cy="689470"/>
                        </a:xfrm>
                        <a:custGeom>
                          <a:avLst/>
                          <a:gdLst>
                            <a:gd name="T0" fmla="*/ 0 w 242"/>
                            <a:gd name="T1" fmla="*/ 116 h 163"/>
                            <a:gd name="T2" fmla="*/ 45 w 242"/>
                            <a:gd name="T3" fmla="*/ 163 h 163"/>
                            <a:gd name="T4" fmla="*/ 242 w 242"/>
                            <a:gd name="T5" fmla="*/ 0 h 163"/>
                            <a:gd name="T6" fmla="*/ 0 w 242"/>
                            <a:gd name="T7" fmla="*/ 116 h 16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42" h="163">
                              <a:moveTo>
                                <a:pt x="0" y="116"/>
                              </a:moveTo>
                              <a:lnTo>
                                <a:pt x="45" y="163"/>
                              </a:lnTo>
                              <a:lnTo>
                                <a:pt x="242" y="0"/>
                              </a:lnTo>
                              <a:lnTo>
                                <a:pt x="0" y="11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Freeform 33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5367714" y="198804"/>
                          <a:ext cx="1552365" cy="554114"/>
                        </a:xfrm>
                        <a:custGeom>
                          <a:avLst/>
                          <a:gdLst>
                            <a:gd name="T0" fmla="*/ 367 w 367"/>
                            <a:gd name="T1" fmla="*/ 15 h 131"/>
                            <a:gd name="T2" fmla="*/ 0 w 367"/>
                            <a:gd name="T3" fmla="*/ 0 h 131"/>
                            <a:gd name="T4" fmla="*/ 125 w 367"/>
                            <a:gd name="T5" fmla="*/ 131 h 131"/>
                            <a:gd name="T6" fmla="*/ 367 w 367"/>
                            <a:gd name="T7" fmla="*/ 15 h 1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67" h="131">
                              <a:moveTo>
                                <a:pt x="367" y="15"/>
                              </a:moveTo>
                              <a:lnTo>
                                <a:pt x="0" y="0"/>
                              </a:lnTo>
                              <a:lnTo>
                                <a:pt x="125" y="131"/>
                              </a:lnTo>
                              <a:lnTo>
                                <a:pt x="367" y="1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1" name="Freeform: Shape 31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920079" y="0"/>
                          <a:ext cx="871355" cy="752919"/>
                        </a:xfrm>
                        <a:custGeom>
                          <a:avLst/>
                          <a:gdLst>
                            <a:gd name="connsiteX0" fmla="*/ 319355 w 871355"/>
                            <a:gd name="connsiteY0" fmla="*/ 752919 h 752919"/>
                            <a:gd name="connsiteX1" fmla="*/ 0 w 871355"/>
                            <a:gd name="connsiteY1" fmla="*/ 752919 h 752919"/>
                            <a:gd name="connsiteX2" fmla="*/ 0 w 871355"/>
                            <a:gd name="connsiteY2" fmla="*/ 506772 h 752919"/>
                            <a:gd name="connsiteX3" fmla="*/ 0 w 871355"/>
                            <a:gd name="connsiteY3" fmla="*/ 424322 h 752919"/>
                            <a:gd name="connsiteX4" fmla="*/ 0 w 871355"/>
                            <a:gd name="connsiteY4" fmla="*/ 414528 h 752919"/>
                            <a:gd name="connsiteX5" fmla="*/ 0 w 871355"/>
                            <a:gd name="connsiteY5" fmla="*/ 383699 h 752919"/>
                            <a:gd name="connsiteX6" fmla="*/ 871355 w 871355"/>
                            <a:gd name="connsiteY6" fmla="*/ 0 h 752919"/>
                            <a:gd name="connsiteX7" fmla="*/ 341281 w 871355"/>
                            <a:gd name="connsiteY7" fmla="*/ 752918 h 752919"/>
                            <a:gd name="connsiteX8" fmla="*/ 329481 w 871355"/>
                            <a:gd name="connsiteY8" fmla="*/ 752918 h 752919"/>
                            <a:gd name="connsiteX9" fmla="*/ 319355 w 871355"/>
                            <a:gd name="connsiteY9" fmla="*/ 752918 h 75291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871355" h="752919">
                              <a:moveTo>
                                <a:pt x="319355" y="752919"/>
                              </a:moveTo>
                              <a:lnTo>
                                <a:pt x="0" y="752919"/>
                              </a:lnTo>
                              <a:lnTo>
                                <a:pt x="0" y="506772"/>
                              </a:lnTo>
                              <a:cubicBezTo>
                                <a:pt x="0" y="506772"/>
                                <a:pt x="0" y="506772"/>
                                <a:pt x="0" y="424322"/>
                              </a:cubicBezTo>
                              <a:lnTo>
                                <a:pt x="0" y="414528"/>
                              </a:lnTo>
                              <a:lnTo>
                                <a:pt x="0" y="383699"/>
                              </a:lnTo>
                              <a:lnTo>
                                <a:pt x="871355" y="0"/>
                              </a:lnTo>
                              <a:cubicBezTo>
                                <a:pt x="871355" y="0"/>
                                <a:pt x="871355" y="0"/>
                                <a:pt x="341281" y="752918"/>
                              </a:cubicBezTo>
                              <a:cubicBezTo>
                                <a:pt x="341281" y="752918"/>
                                <a:pt x="341281" y="752918"/>
                                <a:pt x="329481" y="752918"/>
                              </a:cubicBezTo>
                              <a:lnTo>
                                <a:pt x="319355" y="75291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Freeform 35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6391345" y="0"/>
                          <a:ext cx="1057469" cy="752918"/>
                        </a:xfrm>
                        <a:custGeom>
                          <a:avLst/>
                          <a:gdLst>
                            <a:gd name="T0" fmla="*/ 125 w 250"/>
                            <a:gd name="T1" fmla="*/ 0 h 178"/>
                            <a:gd name="T2" fmla="*/ 0 w 250"/>
                            <a:gd name="T3" fmla="*/ 178 h 178"/>
                            <a:gd name="T4" fmla="*/ 156 w 250"/>
                            <a:gd name="T5" fmla="*/ 178 h 178"/>
                            <a:gd name="T6" fmla="*/ 250 w 250"/>
                            <a:gd name="T7" fmla="*/ 131 h 178"/>
                            <a:gd name="T8" fmla="*/ 125 w 250"/>
                            <a:gd name="T9" fmla="*/ 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0" h="178">
                              <a:moveTo>
                                <a:pt x="125" y="0"/>
                              </a:moveTo>
                              <a:lnTo>
                                <a:pt x="0" y="178"/>
                              </a:lnTo>
                              <a:lnTo>
                                <a:pt x="156" y="178"/>
                              </a:lnTo>
                              <a:lnTo>
                                <a:pt x="250" y="131"/>
                              </a:lnTo>
                              <a:lnTo>
                                <a:pt x="12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3" name="Freeform 36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235856" y="1"/>
                          <a:ext cx="1078619" cy="1158986"/>
                        </a:xfrm>
                        <a:custGeom>
                          <a:avLst/>
                          <a:gdLst>
                            <a:gd name="T0" fmla="*/ 0 w 255"/>
                            <a:gd name="T1" fmla="*/ 253 h 274"/>
                            <a:gd name="T2" fmla="*/ 38 w 255"/>
                            <a:gd name="T3" fmla="*/ 274 h 274"/>
                            <a:gd name="T4" fmla="*/ 165 w 255"/>
                            <a:gd name="T5" fmla="*/ 274 h 274"/>
                            <a:gd name="T6" fmla="*/ 255 w 255"/>
                            <a:gd name="T7" fmla="*/ 0 h 274"/>
                            <a:gd name="T8" fmla="*/ 0 w 255"/>
                            <a:gd name="T9" fmla="*/ 253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5" h="274">
                              <a:moveTo>
                                <a:pt x="0" y="253"/>
                              </a:moveTo>
                              <a:lnTo>
                                <a:pt x="38" y="274"/>
                              </a:lnTo>
                              <a:lnTo>
                                <a:pt x="165" y="274"/>
                              </a:lnTo>
                              <a:lnTo>
                                <a:pt x="255" y="0"/>
                              </a:lnTo>
                              <a:lnTo>
                                <a:pt x="0" y="253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4" name="Freeform 41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032822" y="0"/>
                          <a:ext cx="583723" cy="372229"/>
                        </a:xfrm>
                        <a:custGeom>
                          <a:avLst/>
                          <a:gdLst>
                            <a:gd name="T0" fmla="*/ 123 w 138"/>
                            <a:gd name="T1" fmla="*/ 0 h 88"/>
                            <a:gd name="T2" fmla="*/ 0 w 138"/>
                            <a:gd name="T3" fmla="*/ 88 h 88"/>
                            <a:gd name="T4" fmla="*/ 138 w 138"/>
                            <a:gd name="T5" fmla="*/ 88 h 88"/>
                            <a:gd name="T6" fmla="*/ 123 w 138"/>
                            <a:gd name="T7" fmla="*/ 0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38" h="88">
                              <a:moveTo>
                                <a:pt x="123" y="0"/>
                              </a:moveTo>
                              <a:lnTo>
                                <a:pt x="0" y="88"/>
                              </a:lnTo>
                              <a:lnTo>
                                <a:pt x="138" y="88"/>
                              </a:lnTo>
                              <a:lnTo>
                                <a:pt x="12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5" name="Freeform 42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3096270" y="1"/>
                          <a:ext cx="520275" cy="1158986"/>
                        </a:xfrm>
                        <a:custGeom>
                          <a:avLst/>
                          <a:gdLst>
                            <a:gd name="T0" fmla="*/ 90 w 123"/>
                            <a:gd name="T1" fmla="*/ 0 h 274"/>
                            <a:gd name="T2" fmla="*/ 0 w 123"/>
                            <a:gd name="T3" fmla="*/ 274 h 274"/>
                            <a:gd name="T4" fmla="*/ 123 w 123"/>
                            <a:gd name="T5" fmla="*/ 186 h 274"/>
                            <a:gd name="T6" fmla="*/ 90 w 123"/>
                            <a:gd name="T7" fmla="*/ 0 h 27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3" h="274">
                              <a:moveTo>
                                <a:pt x="90" y="0"/>
                              </a:moveTo>
                              <a:lnTo>
                                <a:pt x="0" y="274"/>
                              </a:lnTo>
                              <a:lnTo>
                                <a:pt x="123" y="186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43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1268963" y="406068"/>
                          <a:ext cx="1015171" cy="528735"/>
                        </a:xfrm>
                        <a:custGeom>
                          <a:avLst/>
                          <a:gdLst>
                            <a:gd name="T0" fmla="*/ 240 w 240"/>
                            <a:gd name="T1" fmla="*/ 58 h 125"/>
                            <a:gd name="T2" fmla="*/ 69 w 240"/>
                            <a:gd name="T3" fmla="*/ 15 h 125"/>
                            <a:gd name="T4" fmla="*/ 0 w 240"/>
                            <a:gd name="T5" fmla="*/ 0 h 125"/>
                            <a:gd name="T6" fmla="*/ 204 w 240"/>
                            <a:gd name="T7" fmla="*/ 125 h 125"/>
                            <a:gd name="T8" fmla="*/ 240 w 240"/>
                            <a:gd name="T9" fmla="*/ 58 h 12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40" h="125">
                              <a:moveTo>
                                <a:pt x="240" y="58"/>
                              </a:moveTo>
                              <a:lnTo>
                                <a:pt x="69" y="15"/>
                              </a:lnTo>
                              <a:lnTo>
                                <a:pt x="0" y="0"/>
                              </a:lnTo>
                              <a:lnTo>
                                <a:pt x="204" y="125"/>
                              </a:lnTo>
                              <a:lnTo>
                                <a:pt x="240" y="5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5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: Shape 37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0" y="0"/>
                          <a:ext cx="1421239" cy="689471"/>
                        </a:xfrm>
                        <a:custGeom>
                          <a:avLst/>
                          <a:gdLst>
                            <a:gd name="connsiteX0" fmla="*/ 1421239 w 1421239"/>
                            <a:gd name="connsiteY0" fmla="*/ 689471 h 689471"/>
                            <a:gd name="connsiteX1" fmla="*/ 829055 w 1421239"/>
                            <a:gd name="connsiteY1" fmla="*/ 689471 h 689471"/>
                            <a:gd name="connsiteX2" fmla="*/ 829055 w 1421239"/>
                            <a:gd name="connsiteY2" fmla="*/ 689470 h 689471"/>
                            <a:gd name="connsiteX3" fmla="*/ 659861 w 1421239"/>
                            <a:gd name="connsiteY3" fmla="*/ 689470 h 689471"/>
                            <a:gd name="connsiteX4" fmla="*/ 0 w 1421239"/>
                            <a:gd name="connsiteY4" fmla="*/ 283046 h 689471"/>
                            <a:gd name="connsiteX5" fmla="*/ 152276 w 1421239"/>
                            <a:gd name="connsiteY5" fmla="*/ 0 h 689471"/>
                            <a:gd name="connsiteX6" fmla="*/ 1304649 w 1421239"/>
                            <a:gd name="connsiteY6" fmla="*/ 283403 h 689471"/>
                            <a:gd name="connsiteX7" fmla="*/ 1421239 w 1421239"/>
                            <a:gd name="connsiteY7" fmla="*/ 283403 h 689471"/>
                            <a:gd name="connsiteX8" fmla="*/ 1421239 w 1421239"/>
                            <a:gd name="connsiteY8" fmla="*/ 312076 h 689471"/>
                            <a:gd name="connsiteX9" fmla="*/ 1421239 w 1421239"/>
                            <a:gd name="connsiteY9" fmla="*/ 442712 h 689471"/>
                            <a:gd name="connsiteX10" fmla="*/ 1421239 w 1421239"/>
                            <a:gd name="connsiteY10" fmla="*/ 464485 h 68947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</a:cxnLst>
                          <a:rect l="l" t="t" r="r" b="b"/>
                          <a:pathLst>
                            <a:path w="1421239" h="689471">
                              <a:moveTo>
                                <a:pt x="1421239" y="689471"/>
                              </a:moveTo>
                              <a:lnTo>
                                <a:pt x="829055" y="689471"/>
                              </a:lnTo>
                              <a:lnTo>
                                <a:pt x="829055" y="689470"/>
                              </a:lnTo>
                              <a:lnTo>
                                <a:pt x="659861" y="689470"/>
                              </a:lnTo>
                              <a:cubicBezTo>
                                <a:pt x="659861" y="689470"/>
                                <a:pt x="659861" y="689470"/>
                                <a:pt x="0" y="283046"/>
                              </a:cubicBezTo>
                              <a:cubicBezTo>
                                <a:pt x="0" y="283046"/>
                                <a:pt x="0" y="283046"/>
                                <a:pt x="152276" y="0"/>
                              </a:cubicBezTo>
                              <a:lnTo>
                                <a:pt x="1304649" y="283403"/>
                              </a:lnTo>
                              <a:lnTo>
                                <a:pt x="1421239" y="283403"/>
                              </a:lnTo>
                              <a:lnTo>
                                <a:pt x="1421239" y="312076"/>
                              </a:lnTo>
                              <a:cubicBezTo>
                                <a:pt x="1421239" y="312076"/>
                                <a:pt x="1421239" y="312076"/>
                                <a:pt x="1421239" y="442712"/>
                              </a:cubicBezTo>
                              <a:cubicBezTo>
                                <a:pt x="1421239" y="449970"/>
                                <a:pt x="1421239" y="457227"/>
                                <a:pt x="1421239" y="464485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8" name="Freeform 45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761377" y="0"/>
                          <a:ext cx="875585" cy="406068"/>
                        </a:xfrm>
                        <a:custGeom>
                          <a:avLst/>
                          <a:gdLst>
                            <a:gd name="T0" fmla="*/ 0 w 207"/>
                            <a:gd name="T1" fmla="*/ 96 h 96"/>
                            <a:gd name="T2" fmla="*/ 207 w 207"/>
                            <a:gd name="T3" fmla="*/ 96 h 96"/>
                            <a:gd name="T4" fmla="*/ 51 w 207"/>
                            <a:gd name="T5" fmla="*/ 0 h 96"/>
                            <a:gd name="T6" fmla="*/ 0 w 207"/>
                            <a:gd name="T7" fmla="*/ 96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07" h="96">
                              <a:moveTo>
                                <a:pt x="0" y="96"/>
                              </a:moveTo>
                              <a:lnTo>
                                <a:pt x="207" y="96"/>
                              </a:lnTo>
                              <a:lnTo>
                                <a:pt x="51" y="0"/>
                              </a:lnTo>
                              <a:lnTo>
                                <a:pt x="0" y="9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47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2546386" y="372230"/>
                          <a:ext cx="689470" cy="786757"/>
                        </a:xfrm>
                        <a:custGeom>
                          <a:avLst/>
                          <a:gdLst>
                            <a:gd name="T0" fmla="*/ 0 w 163"/>
                            <a:gd name="T1" fmla="*/ 0 h 186"/>
                            <a:gd name="T2" fmla="*/ 33 w 163"/>
                            <a:gd name="T3" fmla="*/ 186 h 186"/>
                            <a:gd name="T4" fmla="*/ 163 w 163"/>
                            <a:gd name="T5" fmla="*/ 96 h 186"/>
                            <a:gd name="T6" fmla="*/ 0 w 163"/>
                            <a:gd name="T7" fmla="*/ 0 h 1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63" h="186">
                              <a:moveTo>
                                <a:pt x="0" y="0"/>
                              </a:moveTo>
                              <a:lnTo>
                                <a:pt x="33" y="186"/>
                              </a:lnTo>
                              <a:lnTo>
                                <a:pt x="163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8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1543905" y="0"/>
                          <a:ext cx="1552365" cy="752918"/>
                        </a:xfrm>
                        <a:custGeom>
                          <a:avLst/>
                          <a:gdLst>
                            <a:gd name="T0" fmla="*/ 0 w 367"/>
                            <a:gd name="T1" fmla="*/ 90 h 178"/>
                            <a:gd name="T2" fmla="*/ 15 w 367"/>
                            <a:gd name="T3" fmla="*/ 178 h 178"/>
                            <a:gd name="T4" fmla="*/ 345 w 367"/>
                            <a:gd name="T5" fmla="*/ 178 h 178"/>
                            <a:gd name="T6" fmla="*/ 367 w 367"/>
                            <a:gd name="T7" fmla="*/ 138 h 178"/>
                            <a:gd name="T8" fmla="*/ 130 w 367"/>
                            <a:gd name="T9" fmla="*/ 0 h 178"/>
                            <a:gd name="T10" fmla="*/ 0 w 367"/>
                            <a:gd name="T11" fmla="*/ 90 h 17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367" h="178">
                              <a:moveTo>
                                <a:pt x="0" y="90"/>
                              </a:moveTo>
                              <a:lnTo>
                                <a:pt x="15" y="178"/>
                              </a:lnTo>
                              <a:lnTo>
                                <a:pt x="345" y="178"/>
                              </a:lnTo>
                              <a:lnTo>
                                <a:pt x="367" y="138"/>
                              </a:lnTo>
                              <a:lnTo>
                                <a:pt x="130" y="0"/>
                              </a:lnTo>
                              <a:lnTo>
                                <a:pt x="0" y="9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9">
                        <a:extLst/>
                      </wps:cNvPr>
                      <wps:cNvSpPr>
                        <a:spLocks/>
                      </wps:cNvSpPr>
                      <wps:spPr bwMode="auto">
                        <a:xfrm rot="10800000">
                          <a:off x="1421239" y="169195"/>
                          <a:ext cx="1125147" cy="765608"/>
                        </a:xfrm>
                        <a:custGeom>
                          <a:avLst/>
                          <a:gdLst>
                            <a:gd name="T0" fmla="*/ 62 w 266"/>
                            <a:gd name="T1" fmla="*/ 0 h 181"/>
                            <a:gd name="T2" fmla="*/ 0 w 266"/>
                            <a:gd name="T3" fmla="*/ 43 h 181"/>
                            <a:gd name="T4" fmla="*/ 237 w 266"/>
                            <a:gd name="T5" fmla="*/ 181 h 181"/>
                            <a:gd name="T6" fmla="*/ 266 w 266"/>
                            <a:gd name="T7" fmla="*/ 125 h 181"/>
                            <a:gd name="T8" fmla="*/ 62 w 266"/>
                            <a:gd name="T9" fmla="*/ 0 h 18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66" h="181">
                              <a:moveTo>
                                <a:pt x="62" y="0"/>
                              </a:moveTo>
                              <a:lnTo>
                                <a:pt x="0" y="43"/>
                              </a:lnTo>
                              <a:lnTo>
                                <a:pt x="237" y="181"/>
                              </a:lnTo>
                              <a:lnTo>
                                <a:pt x="266" y="125"/>
                              </a:lnTo>
                              <a:lnTo>
                                <a:pt x="6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>
                            <a:lumMod val="75000"/>
                          </a:scheme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11500</wp14:pctHeight>
              </wp14:sizeRelV>
            </wp:anchor>
          </w:drawing>
        </mc:Choice>
        <mc:Fallback>
          <w:pict>
            <v:group w14:anchorId="79FC1636" id="Group 4038" o:spid="_x0000_s1026" style="position:absolute;margin-left:0;margin-top:0;width:613.45pt;height:91.3pt;z-index:251661312;mso-width-percent:1000;mso-height-percent:115;mso-position-horizontal:center;mso-position-horizontal-relative:page;mso-position-vertical:top;mso-position-vertical-relative:page;mso-width-percent:1000;mso-height-percent:115" coordsize="77914,115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">
              <v:shape id="Freeform 23" o:spid="_x0000_s1027" style="position:absolute;left:49912;width:12098;height:6894;rotation:180;visibility:visible;mso-wrap-style:square;v-text-anchor:top" coordsize="286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" path="m286,163l197,,,163r286,xe" fillcolor="#c9520a [2406]" stroked="f">
                <v:path arrowok="t" o:connecttype="custom" o:connectlocs="1209745,689470;833286,0;0,689470;1209745,689470" o:connectangles="0,0,0,0"/>
              </v:shape>
              <v:shape id="Freeform 26" o:spid="_x0000_s1028" style="position:absolute;left:69200;top:3722;width:8714;height:4399;rotation:180;visibility:visible;mso-wrap-style:square;v-text-anchor:top" coordsize="206,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" path="m78,l,69r,35l206,14,78,xe" fillcolor="#d41e44 [3208]" stroked="f">
                <v:path arrowok="t" o:connecttype="custom" o:connectlocs="329931,0;0,291861;0,439907;871355,59218;329931,0" o:connectangles="0,0,0,0,0"/>
              </v:shape>
              <v:shape id="Freeform 28" o:spid="_x0000_s1029" style="position:absolute;left:74615;top:5202;width:3299;height:3215;rotation:180;visibility:visible;mso-wrap-style:square;v-text-anchor:top" coordsize="78,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" path="m,l,76,78,7,,xe" fillcolor="#9e1632 [2408]" stroked="f">
                <v:path arrowok="t" o:connecttype="custom" o:connectlocs="0,0;0,321471;329930,29609;0,0" o:connectangles="0,0,0,0"/>
              </v:shape>
              <v:shape id="Freeform 29" o:spid="_x0000_s1030" style="position:absolute;left:41537;width:12140;height:6894;rotation:180;visibility:visible;mso-wrap-style:square;v-text-anchor:top" coordsize="287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" path="m249,142l199,116,,,89,163r141,l287,163,249,142xe" fillcolor="#f47527 [3206]" stroked="f">
                <v:path arrowok="t" o:connecttype="custom" o:connectlocs="1053240,600643;841746,490666;0,0;376459,689470;972872,689470;1213975,689470;1053240,600643" o:connectangles="0,0,0,0,0,0,0"/>
              </v:shape>
              <v:shape id="Freeform 30" o:spid="_x0000_s1031" style="position:absolute;left:32358;top:888;width:12901;height:10701;rotation:180;visibility:visible;mso-wrap-style:square;v-text-anchor:top" coordsize="305,2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" path="m305,l,227r50,26l305,xe" fillcolor="#853707 [1606]" stroked="f">
                <v:path arrowok="t" o:connecttype="custom" o:connectlocs="1290113,0;0,960182;211494,1070159;1290113,0" o:connectangles="0,0,0,0"/>
              </v:shape>
              <v:shape id="Freeform 31" o:spid="_x0000_s1032" style="position:absolute;left:62010;width:5879;height:1988;rotation:180;visibility:visible;mso-wrap-style:square;v-text-anchor:top" coordsize="139,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" path="m,47r139,l94,,,47xe" fillcolor="#d41e44 [3208]" stroked="f">
                <v:path arrowok="t" o:connecttype="custom" o:connectlocs="0,198804;587953,198804;397609,0;0,198804" o:connectangles="0,0,0,0"/>
              </v:shape>
              <v:shape id="Freeform 32" o:spid="_x0000_s1033" style="position:absolute;left:53677;width:10236;height:6894;rotation:180;visibility:visible;mso-wrap-style:square;v-text-anchor:top" coordsize="242,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" path="m,116r45,47l242,,,116xe" fillcolor="#f37a89 [1943]" stroked="f">
                <v:path arrowok="t" o:connecttype="custom" o:connectlocs="0,490666;190344,689470;1023630,0;0,490666" o:connectangles="0,0,0,0"/>
              </v:shape>
              <v:shape id="Freeform 33" o:spid="_x0000_s1034" style="position:absolute;left:53677;top:1988;width:15523;height:5541;rotation:180;visibility:visible;mso-wrap-style:square;v-text-anchor:top" coordsize="367,1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" path="m367,15l,,125,131,367,15xe" fillcolor="#f37a89 [1943]" stroked="f">
                <v:path arrowok="t" o:connecttype="custom" o:connectlocs="1552365,63448;0,0;528735,554114;1552365,63448" o:connectangles="0,0,0,0"/>
              </v:shape>
              <v:shape id="Freeform: Shape 31" o:spid="_x0000_s1035" style="position:absolute;left:69200;width:8714;height:7529;rotation:180;visibility:visible;mso-wrap-style:square;v-text-anchor:top" coordsize="871355,7529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" path="m319355,752919l,752919,,506772v,,,,,-82450l,414528,,383699,871355,v,,,,-530074,752918c341281,752918,341281,752918,329481,752918r-10126,l319355,752919xe" fillcolor="#d41e44 [3208]" stroked="f">
                <v:path arrowok="t" o:connecttype="custom" o:connectlocs="319355,752919;0,752919;0,506772;0,424322;0,414528;0,383699;871355,0;341281,752918;329481,752918;319355,752918" o:connectangles="0,0,0,0,0,0,0,0,0,0"/>
              </v:shape>
              <v:shape id="Freeform 35" o:spid="_x0000_s1036" style="position:absolute;left:63913;width:10575;height:7529;rotation:180;visibility:visible;mso-wrap-style:square;v-text-anchor:top" coordsize="250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" path="m125,l,178r156,l250,131,125,xe" fillcolor="#ec223b [3207]" stroked="f">
                <v:path arrowok="t" o:connecttype="custom" o:connectlocs="528735,0;0,752918;659861,752918;1057469,554114;528735,0" o:connectangles="0,0,0,0,0"/>
              </v:shape>
              <v:shape id="Freeform 36" o:spid="_x0000_s1037" style="position:absolute;left:32358;width:10786;height:11589;rotation:180;visibility:visible;mso-wrap-style:square;v-text-anchor:top" coordsize="25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" path="m,253r38,21l165,274,255,,,253xe" fillcolor="#f8a120 [3209]" stroked="f">
                <v:path arrowok="t" o:connecttype="custom" o:connectlocs="0,1070159;160735,1158986;697930,1158986;1078619,0;0,1070159" o:connectangles="0,0,0,0,0"/>
              </v:shape>
              <v:shape id="Freeform 41" o:spid="_x0000_s1038" style="position:absolute;left:30328;width:5837;height:3722;rotation:180;visibility:visible;mso-wrap-style:square;v-text-anchor:top" coordsize="138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" path="m123,l,88r138,l123,xe" fillcolor="#f8a120 [3209]" stroked="f">
                <v:path arrowok="t" o:connecttype="custom" o:connectlocs="520275,0;0,372229;583723,372229;520275,0" o:connectangles="0,0,0,0"/>
              </v:shape>
              <v:shape id="Freeform 42" o:spid="_x0000_s1039" style="position:absolute;left:30962;width:5203;height:11589;rotation:180;visibility:visible;mso-wrap-style:square;v-text-anchor:top" coordsize="123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" path="m90,l,274,123,186,90,xe" fillcolor="#cb7b06 [2409]" stroked="f">
                <v:path arrowok="t" o:connecttype="custom" o:connectlocs="380689,0;0,1158986;520275,786757;380689,0" o:connectangles="0,0,0,0"/>
              </v:shape>
              <v:shape id="Freeform 43" o:spid="_x0000_s1040" style="position:absolute;left:12689;top:4060;width:10152;height:5288;rotation:180;visibility:visible;mso-wrap-style:square;v-text-anchor:top" coordsize="240,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" path="m240,58l69,15,,,204,125,240,58xe" fillcolor="#47641e [1605]" stroked="f">
                <v:path arrowok="t" o:connecttype="custom" o:connectlocs="1015171,245333;291862,63448;0,0;862895,528735;1015171,245333" o:connectangles="0,0,0,0,0"/>
              </v:shape>
              <v:shape id="Freeform: Shape 37" o:spid="_x0000_s1041" style="position:absolute;width:14212;height:6894;rotation:180;visibility:visible;mso-wrap-style:square;v-text-anchor:top" coordsize="1421239,68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" path="m1421239,689471r-592184,l829055,689470r-169194,c659861,689470,659861,689470,,283046v,,,,152276,-283046l1304649,283403r116590,l1421239,312076v,,,,,130636c1421239,449970,1421239,457227,1421239,464485r,224986xe" fillcolor="#0dabb6 [3204]" stroked="f">
                <v:path arrowok="t" o:connecttype="custom" o:connectlocs="1421239,689471;829055,689471;829055,689470;659861,689470;0,283046;152276,0;1304649,283403;1421239,283403;1421239,312076;1421239,442712;1421239,464485" o:connectangles="0,0,0,0,0,0,0,0,0,0,0"/>
              </v:shape>
              <v:shape id="Freeform 45" o:spid="_x0000_s1042" style="position:absolute;left:7613;width:8756;height:4060;rotation:180;visibility:visible;mso-wrap-style:square;v-text-anchor:top" coordsize="207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" path="m,96r207,l51,,,96xe" fillcolor="#4ee7f2 [1940]" stroked="f">
                <v:path arrowok="t" o:connecttype="custom" o:connectlocs="0,406068;875585,406068;215724,0;0,406068" o:connectangles="0,0,0,0"/>
              </v:shape>
              <v:shape id="Freeform 47" o:spid="_x0000_s1043" style="position:absolute;left:25463;top:3722;width:6895;height:7867;rotation:180;visibility:visible;mso-wrap-style:square;v-text-anchor:top" coordsize="163,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" path="m,l33,186,163,96,,xe" fillcolor="#fac679 [1945]" stroked="f">
                <v:path arrowok="t" o:connecttype="custom" o:connectlocs="0,0;139586,786757;689470,406068;0,0" o:connectangles="0,0,0,0"/>
              </v:shape>
              <v:shape id="Freeform 48" o:spid="_x0000_s1044" style="position:absolute;left:15439;width:15523;height:7529;rotation:180;visibility:visible;mso-wrap-style:square;v-text-anchor:top" coordsize="367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" path="m,90r15,88l345,178r22,-40l130,,,90xe" fillcolor="#8fc640 [3205]" stroked="f">
                <v:path arrowok="t" o:connecttype="custom" o:connectlocs="0,380689;63448,752918;1459308,752918;1552365,583723;549884,0;0,380689" o:connectangles="0,0,0,0,0,0"/>
              </v:shape>
              <v:shape id="Freeform 49" o:spid="_x0000_s1045" style="position:absolute;left:14212;top:1691;width:11251;height:7657;rotation:180;visibility:visible;mso-wrap-style:square;v-text-anchor:top" coordsize="266,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" path="m62,l,43,237,181r29,-56l62,xe" fillcolor="#6b962d [2405]" stroked="f">
                <v:path arrowok="t" o:connecttype="custom" o:connectlocs="262252,0;0,181885;1002481,765608;1125147,528735;262252,0" o:connectangles="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280E49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420B34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D52F21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BCBB18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7EC630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EF2849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032807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625EFE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BCDF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9E6630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A174E85"/>
    <w:multiLevelType w:val="hybridMultilevel"/>
    <w:tmpl w:val="2188C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US" w:vendorID="8" w:dllVersion="513" w:checkStyle="1"/>
  <w:proofState w:spelling="clean" w:grammar="clean"/>
  <w:attachedTemplate r:id="rId1"/>
  <w:defaultTabStop w:val="720"/>
  <w:drawingGridHorizontalSpacing w:val="187"/>
  <w:drawingGridVerticalSpacing w:val="187"/>
  <w:doNotUseMarginsForDrawingGridOrigin/>
  <w:drawingGridHorizontalOrigin w:val="1699"/>
  <w:drawingGridVerticalOrigin w:val="1987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3DB3"/>
    <w:rsid w:val="00020E86"/>
    <w:rsid w:val="00075BA2"/>
    <w:rsid w:val="000C3A29"/>
    <w:rsid w:val="000D4049"/>
    <w:rsid w:val="000E4F57"/>
    <w:rsid w:val="001011C8"/>
    <w:rsid w:val="00114C1E"/>
    <w:rsid w:val="00124376"/>
    <w:rsid w:val="001772FF"/>
    <w:rsid w:val="001D09F2"/>
    <w:rsid w:val="00245746"/>
    <w:rsid w:val="002A6C47"/>
    <w:rsid w:val="002C4BD7"/>
    <w:rsid w:val="00354FAD"/>
    <w:rsid w:val="00431C47"/>
    <w:rsid w:val="00460275"/>
    <w:rsid w:val="00491AC4"/>
    <w:rsid w:val="004A6B9F"/>
    <w:rsid w:val="004B01D8"/>
    <w:rsid w:val="004D5971"/>
    <w:rsid w:val="00556689"/>
    <w:rsid w:val="005673B8"/>
    <w:rsid w:val="0059699D"/>
    <w:rsid w:val="005A2DBE"/>
    <w:rsid w:val="005E3FDD"/>
    <w:rsid w:val="005F3D5C"/>
    <w:rsid w:val="00601CDB"/>
    <w:rsid w:val="006536D0"/>
    <w:rsid w:val="006578FD"/>
    <w:rsid w:val="006700B8"/>
    <w:rsid w:val="00674BAA"/>
    <w:rsid w:val="00733156"/>
    <w:rsid w:val="00754980"/>
    <w:rsid w:val="00776EC9"/>
    <w:rsid w:val="00783BC8"/>
    <w:rsid w:val="007A1081"/>
    <w:rsid w:val="007B07E9"/>
    <w:rsid w:val="007E1CE2"/>
    <w:rsid w:val="007F776A"/>
    <w:rsid w:val="00853521"/>
    <w:rsid w:val="008869B4"/>
    <w:rsid w:val="008E702D"/>
    <w:rsid w:val="00991DFF"/>
    <w:rsid w:val="0099482B"/>
    <w:rsid w:val="00A21C41"/>
    <w:rsid w:val="00A5444A"/>
    <w:rsid w:val="00A72981"/>
    <w:rsid w:val="00A74CCB"/>
    <w:rsid w:val="00A814DB"/>
    <w:rsid w:val="00AA183A"/>
    <w:rsid w:val="00AC2B60"/>
    <w:rsid w:val="00AF3F83"/>
    <w:rsid w:val="00B816AD"/>
    <w:rsid w:val="00B84E54"/>
    <w:rsid w:val="00BB0495"/>
    <w:rsid w:val="00BB4368"/>
    <w:rsid w:val="00BD16EA"/>
    <w:rsid w:val="00BF0AF5"/>
    <w:rsid w:val="00C51070"/>
    <w:rsid w:val="00C551B4"/>
    <w:rsid w:val="00C86C52"/>
    <w:rsid w:val="00C8765D"/>
    <w:rsid w:val="00CF337B"/>
    <w:rsid w:val="00D7023D"/>
    <w:rsid w:val="00D72CC7"/>
    <w:rsid w:val="00D771EB"/>
    <w:rsid w:val="00D86A55"/>
    <w:rsid w:val="00DE1694"/>
    <w:rsid w:val="00DF1E78"/>
    <w:rsid w:val="00E77F68"/>
    <w:rsid w:val="00EA54D7"/>
    <w:rsid w:val="00EA56B2"/>
    <w:rsid w:val="00EB3DB3"/>
    <w:rsid w:val="00EC5F0F"/>
    <w:rsid w:val="00F34789"/>
    <w:rsid w:val="00F358EA"/>
    <w:rsid w:val="00F37651"/>
    <w:rsid w:val="00F41EFE"/>
    <w:rsid w:val="00F96B87"/>
    <w:rsid w:val="00FA0F77"/>
    <w:rsid w:val="00FA5758"/>
    <w:rsid w:val="00FB27EE"/>
    <w:rsid w:val="00FE380E"/>
    <w:rsid w:val="00FF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4A246C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="Times New Roman"/>
        <w:sz w:val="22"/>
        <w:szCs w:val="22"/>
        <w:lang w:val="en-US" w:eastAsia="en-US" w:bidi="ar-SA"/>
      </w:rPr>
    </w:rPrDefault>
    <w:pPrDefault>
      <w:pPr>
        <w:spacing w:after="22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0F77"/>
  </w:style>
  <w:style w:type="paragraph" w:styleId="Heading1">
    <w:name w:val="heading 1"/>
    <w:basedOn w:val="Normal"/>
    <w:uiPriority w:val="9"/>
    <w:qFormat/>
    <w:rsid w:val="000E4F57"/>
    <w:pPr>
      <w:spacing w:after="60"/>
      <w:contextualSpacing/>
      <w:outlineLvl w:val="0"/>
    </w:pPr>
    <w:rPr>
      <w:rFonts w:asciiTheme="majorHAnsi" w:hAnsiTheme="majorHAnsi"/>
      <w:b/>
      <w:caps/>
      <w:color w:val="097F88" w:themeColor="accent1" w:themeShade="BF"/>
    </w:rPr>
  </w:style>
  <w:style w:type="paragraph" w:styleId="Heading2">
    <w:name w:val="heading 2"/>
    <w:basedOn w:val="Normal"/>
    <w:link w:val="Heading2Char"/>
    <w:uiPriority w:val="9"/>
    <w:unhideWhenUsed/>
    <w:qFormat/>
    <w:rsid w:val="007A1081"/>
    <w:pPr>
      <w:keepNext/>
      <w:keepLines/>
      <w:spacing w:after="60"/>
      <w:contextualSpacing/>
      <w:outlineLvl w:val="1"/>
    </w:pPr>
    <w:rPr>
      <w:rFonts w:asciiTheme="majorHAnsi" w:eastAsiaTheme="majorEastAsia" w:hAnsiTheme="majorHAnsi" w:cstheme="majorBidi"/>
      <w:caps/>
      <w:szCs w:val="26"/>
    </w:rPr>
  </w:style>
  <w:style w:type="paragraph" w:styleId="Heading3">
    <w:name w:val="heading 3"/>
    <w:basedOn w:val="Normal"/>
    <w:next w:val="Normal"/>
    <w:uiPriority w:val="9"/>
    <w:semiHidden/>
    <w:rsid w:val="007A1081"/>
    <w:pPr>
      <w:keepNext/>
      <w:keepLines/>
      <w:spacing w:after="240" w:line="240" w:lineRule="atLeast"/>
      <w:outlineLvl w:val="2"/>
    </w:pPr>
    <w:rPr>
      <w:rFonts w:asciiTheme="majorHAnsi" w:hAnsiTheme="majorHAnsi"/>
      <w:i/>
      <w:caps/>
      <w:kern w:val="20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3"/>
    </w:pPr>
    <w:rPr>
      <w:rFonts w:asciiTheme="majorHAnsi" w:hAnsiTheme="majorHAnsi"/>
      <w:color w:val="000000" w:themeColor="text2"/>
      <w:kern w:val="20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431C47"/>
    <w:pPr>
      <w:keepNext/>
      <w:keepLines/>
      <w:spacing w:line="240" w:lineRule="atLeast"/>
      <w:outlineLvl w:val="4"/>
    </w:pPr>
    <w:rPr>
      <w:rFonts w:asciiTheme="majorHAnsi" w:hAnsiTheme="majorHAnsi"/>
      <w:i/>
      <w:color w:val="000000" w:themeColor="text2"/>
      <w:kern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108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000000" w:themeColor="text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1081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Cs/>
      <w:caps/>
      <w:color w:val="000000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1081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1081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losing">
    <w:name w:val="Closing"/>
    <w:basedOn w:val="Normal"/>
    <w:next w:val="Normal"/>
    <w:uiPriority w:val="99"/>
    <w:semiHidden/>
    <w:rsid w:val="00F37651"/>
    <w:pPr>
      <w:spacing w:line="220" w:lineRule="atLeast"/>
    </w:pPr>
  </w:style>
  <w:style w:type="paragraph" w:styleId="Footer">
    <w:name w:val="footer"/>
    <w:basedOn w:val="Normal"/>
    <w:link w:val="FooterChar"/>
    <w:uiPriority w:val="99"/>
    <w:semiHidden/>
    <w:rsid w:val="00C8765D"/>
    <w:pPr>
      <w:keepLines/>
      <w:pBdr>
        <w:top w:val="single" w:sz="6" w:space="2" w:color="auto"/>
      </w:pBdr>
      <w:ind w:left="4075" w:right="4075"/>
      <w:jc w:val="center"/>
    </w:pPr>
    <w:rPr>
      <w:kern w:val="18"/>
    </w:rPr>
  </w:style>
  <w:style w:type="paragraph" w:styleId="Header">
    <w:name w:val="header"/>
    <w:basedOn w:val="Normal"/>
    <w:uiPriority w:val="99"/>
    <w:semiHidden/>
    <w:rsid w:val="00F96B87"/>
    <w:pPr>
      <w:keepLines/>
      <w:spacing w:after="660" w:line="240" w:lineRule="atLeast"/>
      <w:jc w:val="center"/>
    </w:pPr>
    <w:rPr>
      <w:caps/>
      <w:kern w:val="18"/>
    </w:rPr>
  </w:style>
  <w:style w:type="paragraph" w:styleId="MessageHeader">
    <w:name w:val="Message Header"/>
    <w:basedOn w:val="Normal"/>
    <w:uiPriority w:val="99"/>
    <w:semiHidden/>
    <w:rsid w:val="00431C47"/>
    <w:pPr>
      <w:keepLines/>
      <w:spacing w:after="120"/>
      <w:ind w:left="1080" w:hanging="1080"/>
    </w:pPr>
    <w:rPr>
      <w:caps/>
    </w:rPr>
  </w:style>
  <w:style w:type="paragraph" w:styleId="NormalIndent">
    <w:name w:val="Normal Indent"/>
    <w:basedOn w:val="Normal"/>
    <w:uiPriority w:val="99"/>
    <w:semiHidden/>
    <w:rsid w:val="00F37651"/>
    <w:pPr>
      <w:ind w:left="720"/>
    </w:pPr>
  </w:style>
  <w:style w:type="character" w:styleId="PageNumber">
    <w:name w:val="page number"/>
    <w:uiPriority w:val="99"/>
    <w:semiHidden/>
    <w:rsid w:val="00F37651"/>
  </w:style>
  <w:style w:type="paragraph" w:styleId="Signature">
    <w:name w:val="Signature"/>
    <w:basedOn w:val="Normal"/>
    <w:next w:val="Normal"/>
    <w:uiPriority w:val="99"/>
    <w:semiHidden/>
    <w:rsid w:val="00431C47"/>
    <w:pPr>
      <w:keepNext/>
      <w:keepLines/>
      <w:spacing w:before="66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D4049"/>
    <w:rPr>
      <w:rFonts w:ascii="Tahoma" w:hAnsi="Tahoma" w:cs="Tahoma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4049"/>
    <w:rPr>
      <w:rFonts w:ascii="Tahoma" w:hAnsi="Tahoma" w:cs="Tahoma"/>
      <w:szCs w:val="16"/>
    </w:rPr>
  </w:style>
  <w:style w:type="paragraph" w:styleId="Title">
    <w:name w:val="Title"/>
    <w:basedOn w:val="Normal"/>
    <w:link w:val="TitleChar"/>
    <w:uiPriority w:val="2"/>
    <w:unhideWhenUsed/>
    <w:qFormat/>
    <w:rsid w:val="00F41EFE"/>
    <w:pPr>
      <w:spacing w:after="360"/>
      <w:contextualSpacing/>
      <w:jc w:val="right"/>
    </w:pPr>
    <w:rPr>
      <w:rFonts w:asciiTheme="majorHAnsi" w:hAnsiTheme="majorHAnsi"/>
      <w:caps/>
      <w:color w:val="D41E44" w:themeColor="accent5"/>
      <w:sz w:val="36"/>
    </w:rPr>
  </w:style>
  <w:style w:type="character" w:customStyle="1" w:styleId="TitleChar">
    <w:name w:val="Title Char"/>
    <w:basedOn w:val="DefaultParagraphFont"/>
    <w:link w:val="Title"/>
    <w:uiPriority w:val="2"/>
    <w:rsid w:val="00F41EFE"/>
    <w:rPr>
      <w:rFonts w:asciiTheme="majorHAnsi" w:hAnsiTheme="majorHAnsi"/>
      <w:caps/>
      <w:color w:val="D41E44" w:themeColor="accent5"/>
      <w:sz w:val="36"/>
    </w:rPr>
  </w:style>
  <w:style w:type="table" w:styleId="TableGrid">
    <w:name w:val="Table Grid"/>
    <w:basedOn w:val="TableNormal"/>
    <w:uiPriority w:val="59"/>
    <w:rsid w:val="005673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74BAA"/>
    <w:rPr>
      <w:color w:val="595959" w:themeColor="text1" w:themeTint="A6"/>
    </w:rPr>
  </w:style>
  <w:style w:type="paragraph" w:styleId="Bibliography">
    <w:name w:val="Bibliography"/>
    <w:basedOn w:val="Normal"/>
    <w:next w:val="Normal"/>
    <w:uiPriority w:val="37"/>
    <w:semiHidden/>
    <w:unhideWhenUsed/>
    <w:rsid w:val="002C4BD7"/>
  </w:style>
  <w:style w:type="paragraph" w:styleId="BlockText">
    <w:name w:val="Block Text"/>
    <w:basedOn w:val="Normal"/>
    <w:uiPriority w:val="99"/>
    <w:semiHidden/>
    <w:unhideWhenUsed/>
    <w:rsid w:val="00674BAA"/>
    <w:pPr>
      <w:pBdr>
        <w:top w:val="single" w:sz="2" w:space="10" w:color="097F88" w:themeColor="accent1" w:themeShade="BF"/>
        <w:left w:val="single" w:sz="2" w:space="10" w:color="097F88" w:themeColor="accent1" w:themeShade="BF"/>
        <w:bottom w:val="single" w:sz="2" w:space="10" w:color="097F88" w:themeColor="accent1" w:themeShade="BF"/>
        <w:right w:val="single" w:sz="2" w:space="10" w:color="097F88" w:themeColor="accent1" w:themeShade="BF"/>
      </w:pBdr>
      <w:ind w:left="1152" w:right="1152"/>
    </w:pPr>
    <w:rPr>
      <w:rFonts w:eastAsiaTheme="minorEastAsia" w:cstheme="minorBidi"/>
      <w:i/>
      <w:iCs/>
      <w:color w:val="097F88" w:themeColor="accent1" w:themeShade="BF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C4BD7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C4BD7"/>
  </w:style>
  <w:style w:type="paragraph" w:styleId="BodyText3">
    <w:name w:val="Body Text 3"/>
    <w:basedOn w:val="Normal"/>
    <w:link w:val="BodyText3Char"/>
    <w:uiPriority w:val="99"/>
    <w:semiHidden/>
    <w:unhideWhenUsed/>
    <w:rsid w:val="002C4BD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C4BD7"/>
    <w:rPr>
      <w:szCs w:val="16"/>
    </w:rPr>
  </w:style>
  <w:style w:type="paragraph" w:styleId="BodyTextFirstIndent">
    <w:name w:val="Body Text First Indent"/>
    <w:basedOn w:val="Normal"/>
    <w:link w:val="BodyTextFirstIndentChar"/>
    <w:uiPriority w:val="99"/>
    <w:semiHidden/>
    <w:unhideWhenUsed/>
    <w:rsid w:val="00431C47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431C47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C4BD7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C4BD7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C4BD7"/>
    <w:pPr>
      <w:spacing w:after="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C4BD7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C4BD7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C4BD7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C4BD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C4BD7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674BAA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C4BD7"/>
    <w:pPr>
      <w:spacing w:after="200"/>
    </w:pPr>
    <w:rPr>
      <w:i/>
      <w:iCs/>
      <w:color w:val="000000" w:themeColor="text2"/>
      <w:szCs w:val="18"/>
    </w:rPr>
  </w:style>
  <w:style w:type="table" w:styleId="ColorfulGrid">
    <w:name w:val="Colorful Grid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</w:rPr>
      <w:tblPr/>
      <w:tcPr>
        <w:shd w:val="clear" w:color="auto" w:fill="89EFF6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9EFF6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97F88" w:themeFill="accent1" w:themeFillShade="BF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</w:rPr>
      <w:tblPr/>
      <w:tcPr>
        <w:shd w:val="clear" w:color="auto" w:fill="D2E8B2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E8B2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B962D" w:themeFill="accent2" w:themeFillShade="BF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</w:rPr>
      <w:tblPr/>
      <w:tcPr>
        <w:shd w:val="clear" w:color="auto" w:fill="FAC7A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AC7A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9520A" w:themeFill="accent3" w:themeFillShade="BF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</w:rPr>
      <w:tblPr/>
      <w:tcPr>
        <w:shd w:val="clear" w:color="auto" w:fill="F7A6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A6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91024" w:themeFill="accent4" w:themeFillShade="BF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</w:rPr>
      <w:tblPr/>
      <w:tcPr>
        <w:shd w:val="clear" w:color="auto" w:fill="F1A0B1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A0B1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9E1632" w:themeFill="accent5" w:themeFillShade="BF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</w:rPr>
      <w:tblPr/>
      <w:tcPr>
        <w:shd w:val="clear" w:color="auto" w:fill="FCD9A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D9A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CB7B06" w:themeFill="accent6" w:themeFillShade="BF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E2FBFD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4F9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2A130" w:themeFill="accent2" w:themeFillShade="CC"/>
      </w:tcPr>
    </w:tblStylePr>
    <w:tblStylePr w:type="lastRow">
      <w:rPr>
        <w:b/>
        <w:bCs/>
        <w:color w:val="72A130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1E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61127" w:themeFill="accent4" w:themeFillShade="CC"/>
      </w:tcPr>
    </w:tblStylePr>
    <w:tblStylePr w:type="lastRow">
      <w:rPr>
        <w:b/>
        <w:bCs/>
        <w:color w:val="C6112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DE9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7580B" w:themeFill="accent3" w:themeFillShade="CC"/>
      </w:tcPr>
    </w:tblStylePr>
    <w:tblStylePr w:type="lastRow">
      <w:rPr>
        <w:b/>
        <w:bCs/>
        <w:color w:val="D7580B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BE7E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8407" w:themeFill="accent6" w:themeFillShade="CC"/>
      </w:tcPr>
    </w:tblStylePr>
    <w:tblStylePr w:type="lastRow">
      <w:rPr>
        <w:b/>
        <w:bCs/>
        <w:color w:val="D9840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C4BD7"/>
    <w:rPr>
      <w:color w:val="000000" w:themeColor="text1"/>
    </w:rPr>
    <w:tblPr>
      <w:tblStyleRowBandSize w:val="1"/>
      <w:tblStyleColBandSize w:val="1"/>
    </w:tblPr>
    <w:tcPr>
      <w:shd w:val="clear" w:color="auto" w:fill="FEF5E9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A91836" w:themeFill="accent5" w:themeFillShade="CC"/>
      </w:tcPr>
    </w:tblStylePr>
    <w:tblStylePr w:type="lastRow">
      <w:rPr>
        <w:b/>
        <w:bCs/>
        <w:color w:val="A91836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BFD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7666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7666D" w:themeColor="accent1" w:themeShade="99"/>
          <w:insideV w:val="nil"/>
        </w:tcBorders>
        <w:shd w:val="clear" w:color="auto" w:fill="07666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7666D" w:themeFill="accent1" w:themeFillShade="99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6CEBF4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9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5782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57824" w:themeColor="accent2" w:themeShade="99"/>
          <w:insideV w:val="nil"/>
        </w:tcBorders>
        <w:shd w:val="clear" w:color="auto" w:fill="55782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57824" w:themeFill="accent2" w:themeFillShade="99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C7E29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EC223B" w:themeColor="accent4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1E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14208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14208" w:themeColor="accent3" w:themeShade="99"/>
          <w:insideV w:val="nil"/>
        </w:tcBorders>
        <w:shd w:val="clear" w:color="auto" w:fill="A14208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14208" w:themeFill="accent3" w:themeFillShade="99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47527" w:themeColor="accent3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0D1D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0D1D" w:themeColor="accent4" w:themeShade="99"/>
          <w:insideV w:val="nil"/>
        </w:tcBorders>
        <w:shd w:val="clear" w:color="auto" w:fill="950D1D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0D1D" w:themeFill="accent4" w:themeFillShade="99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5909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F8A120" w:themeColor="accent6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7E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E122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1228" w:themeColor="accent5" w:themeShade="99"/>
          <w:insideV w:val="nil"/>
        </w:tcBorders>
        <w:shd w:val="clear" w:color="auto" w:fill="7E122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1228" w:themeFill="accent5" w:themeFillShade="99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EE899E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24" w:space="0" w:color="D41E44" w:themeColor="accent5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5E9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26305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26305" w:themeColor="accent6" w:themeShade="99"/>
          <w:insideV w:val="nil"/>
        </w:tcBorders>
        <w:shd w:val="clear" w:color="auto" w:fill="A26305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26305" w:themeFill="accent6" w:themeFillShade="99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BD08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C4BD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C4BD7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C4BD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C4BD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C4BD7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6545A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97F8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97F8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7641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B962D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B962D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5370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9520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520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0A18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91024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91024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90F21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E1632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1632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C4BD7"/>
    <w:rPr>
      <w:color w:val="FFFFFF" w:themeColor="background1"/>
    </w:rPr>
    <w:tblPr>
      <w:tblStyleRowBandSize w:val="1"/>
      <w:tblStyleColBandSize w:val="1"/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75204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B7B06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7B06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C4BD7"/>
  </w:style>
  <w:style w:type="character" w:customStyle="1" w:styleId="DateChar">
    <w:name w:val="Date Char"/>
    <w:basedOn w:val="DefaultParagraphFont"/>
    <w:link w:val="Date"/>
    <w:uiPriority w:val="99"/>
    <w:semiHidden/>
    <w:rsid w:val="002C4BD7"/>
  </w:style>
  <w:style w:type="paragraph" w:styleId="DocumentMap">
    <w:name w:val="Document Map"/>
    <w:basedOn w:val="Normal"/>
    <w:link w:val="DocumentMapChar"/>
    <w:uiPriority w:val="99"/>
    <w:semiHidden/>
    <w:unhideWhenUsed/>
    <w:rsid w:val="002C4BD7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C4BD7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C4BD7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C4BD7"/>
  </w:style>
  <w:style w:type="character" w:styleId="Emphasis">
    <w:name w:val="Emphasis"/>
    <w:basedOn w:val="DefaultParagraphFont"/>
    <w:uiPriority w:val="20"/>
    <w:semiHidden/>
    <w:unhideWhenUsed/>
    <w:qFormat/>
    <w:rsid w:val="002C4BD7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C4BD7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C4BD7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C4BD7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C4BD7"/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C4BD7"/>
    <w:rPr>
      <w:color w:val="FF0000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C4BD7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C4BD7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C4BD7"/>
    <w:rPr>
      <w:szCs w:val="20"/>
    </w:rPr>
  </w:style>
  <w:style w:type="table" w:styleId="GridTable1Light">
    <w:name w:val="Grid Table 1 Light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89EFF6" w:themeColor="accent1" w:themeTint="66"/>
        <w:left w:val="single" w:sz="4" w:space="0" w:color="89EFF6" w:themeColor="accent1" w:themeTint="66"/>
        <w:bottom w:val="single" w:sz="4" w:space="0" w:color="89EFF6" w:themeColor="accent1" w:themeTint="66"/>
        <w:right w:val="single" w:sz="4" w:space="0" w:color="89EFF6" w:themeColor="accent1" w:themeTint="66"/>
        <w:insideH w:val="single" w:sz="4" w:space="0" w:color="89EFF6" w:themeColor="accent1" w:themeTint="66"/>
        <w:insideV w:val="single" w:sz="4" w:space="0" w:color="89EFF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D2E8B2" w:themeColor="accent2" w:themeTint="66"/>
        <w:left w:val="single" w:sz="4" w:space="0" w:color="D2E8B2" w:themeColor="accent2" w:themeTint="66"/>
        <w:bottom w:val="single" w:sz="4" w:space="0" w:color="D2E8B2" w:themeColor="accent2" w:themeTint="66"/>
        <w:right w:val="single" w:sz="4" w:space="0" w:color="D2E8B2" w:themeColor="accent2" w:themeTint="66"/>
        <w:insideH w:val="single" w:sz="4" w:space="0" w:color="D2E8B2" w:themeColor="accent2" w:themeTint="66"/>
        <w:insideV w:val="single" w:sz="4" w:space="0" w:color="D2E8B2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AC7A8" w:themeColor="accent3" w:themeTint="66"/>
        <w:left w:val="single" w:sz="4" w:space="0" w:color="FAC7A8" w:themeColor="accent3" w:themeTint="66"/>
        <w:bottom w:val="single" w:sz="4" w:space="0" w:color="FAC7A8" w:themeColor="accent3" w:themeTint="66"/>
        <w:right w:val="single" w:sz="4" w:space="0" w:color="FAC7A8" w:themeColor="accent3" w:themeTint="66"/>
        <w:insideH w:val="single" w:sz="4" w:space="0" w:color="FAC7A8" w:themeColor="accent3" w:themeTint="66"/>
        <w:insideV w:val="single" w:sz="4" w:space="0" w:color="FAC7A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7A6B0" w:themeColor="accent4" w:themeTint="66"/>
        <w:left w:val="single" w:sz="4" w:space="0" w:color="F7A6B0" w:themeColor="accent4" w:themeTint="66"/>
        <w:bottom w:val="single" w:sz="4" w:space="0" w:color="F7A6B0" w:themeColor="accent4" w:themeTint="66"/>
        <w:right w:val="single" w:sz="4" w:space="0" w:color="F7A6B0" w:themeColor="accent4" w:themeTint="66"/>
        <w:insideH w:val="single" w:sz="4" w:space="0" w:color="F7A6B0" w:themeColor="accent4" w:themeTint="66"/>
        <w:insideV w:val="single" w:sz="4" w:space="0" w:color="F7A6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1A0B1" w:themeColor="accent5" w:themeTint="66"/>
        <w:left w:val="single" w:sz="4" w:space="0" w:color="F1A0B1" w:themeColor="accent5" w:themeTint="66"/>
        <w:bottom w:val="single" w:sz="4" w:space="0" w:color="F1A0B1" w:themeColor="accent5" w:themeTint="66"/>
        <w:right w:val="single" w:sz="4" w:space="0" w:color="F1A0B1" w:themeColor="accent5" w:themeTint="66"/>
        <w:insideH w:val="single" w:sz="4" w:space="0" w:color="F1A0B1" w:themeColor="accent5" w:themeTint="66"/>
        <w:insideV w:val="single" w:sz="4" w:space="0" w:color="F1A0B1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C4BD7"/>
    <w:tblPr>
      <w:tblStyleRowBandSize w:val="1"/>
      <w:tblStyleColBandSize w:val="1"/>
      <w:tblBorders>
        <w:top w:val="single" w:sz="4" w:space="0" w:color="FCD9A5" w:themeColor="accent6" w:themeTint="66"/>
        <w:left w:val="single" w:sz="4" w:space="0" w:color="FCD9A5" w:themeColor="accent6" w:themeTint="66"/>
        <w:bottom w:val="single" w:sz="4" w:space="0" w:color="FCD9A5" w:themeColor="accent6" w:themeTint="66"/>
        <w:right w:val="single" w:sz="4" w:space="0" w:color="FCD9A5" w:themeColor="accent6" w:themeTint="66"/>
        <w:insideH w:val="single" w:sz="4" w:space="0" w:color="FCD9A5" w:themeColor="accent6" w:themeTint="66"/>
        <w:insideV w:val="single" w:sz="4" w:space="0" w:color="FCD9A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4EE7F2" w:themeColor="accent1" w:themeTint="99"/>
        <w:bottom w:val="single" w:sz="2" w:space="0" w:color="4EE7F2" w:themeColor="accent1" w:themeTint="99"/>
        <w:insideH w:val="single" w:sz="2" w:space="0" w:color="4EE7F2" w:themeColor="accent1" w:themeTint="99"/>
        <w:insideV w:val="single" w:sz="2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EE7F2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EE7F2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BBDC8C" w:themeColor="accent2" w:themeTint="99"/>
        <w:bottom w:val="single" w:sz="2" w:space="0" w:color="BBDC8C" w:themeColor="accent2" w:themeTint="99"/>
        <w:insideH w:val="single" w:sz="2" w:space="0" w:color="BBDC8C" w:themeColor="accent2" w:themeTint="99"/>
        <w:insideV w:val="single" w:sz="2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BDC8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BDC8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8AC7D" w:themeColor="accent3" w:themeTint="99"/>
        <w:bottom w:val="single" w:sz="2" w:space="0" w:color="F8AC7D" w:themeColor="accent3" w:themeTint="99"/>
        <w:insideH w:val="single" w:sz="2" w:space="0" w:color="F8AC7D" w:themeColor="accent3" w:themeTint="99"/>
        <w:insideV w:val="single" w:sz="2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8AC7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8AC7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37A89" w:themeColor="accent4" w:themeTint="99"/>
        <w:bottom w:val="single" w:sz="2" w:space="0" w:color="F37A89" w:themeColor="accent4" w:themeTint="99"/>
        <w:insideH w:val="single" w:sz="2" w:space="0" w:color="F37A89" w:themeColor="accent4" w:themeTint="99"/>
        <w:insideV w:val="single" w:sz="2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37A89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37A89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EB718B" w:themeColor="accent5" w:themeTint="99"/>
        <w:bottom w:val="single" w:sz="2" w:space="0" w:color="EB718B" w:themeColor="accent5" w:themeTint="99"/>
        <w:insideH w:val="single" w:sz="2" w:space="0" w:color="EB718B" w:themeColor="accent5" w:themeTint="99"/>
        <w:insideV w:val="single" w:sz="2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718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718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C4BD7"/>
    <w:tblPr>
      <w:tblStyleRowBandSize w:val="1"/>
      <w:tblStyleColBandSize w:val="1"/>
      <w:tblBorders>
        <w:top w:val="single" w:sz="2" w:space="0" w:color="FAC679" w:themeColor="accent6" w:themeTint="99"/>
        <w:bottom w:val="single" w:sz="2" w:space="0" w:color="FAC679" w:themeColor="accent6" w:themeTint="99"/>
        <w:insideH w:val="single" w:sz="2" w:space="0" w:color="FAC679" w:themeColor="accent6" w:themeTint="99"/>
        <w:insideV w:val="single" w:sz="2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C67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C67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3">
    <w:name w:val="Grid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4F7F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DABB6" w:themeFill="accent1"/>
      </w:tcPr>
    </w:tblStylePr>
    <w:tblStylePr w:type="band1Vert">
      <w:tblPr/>
      <w:tcPr>
        <w:shd w:val="clear" w:color="auto" w:fill="89EFF6" w:themeFill="accent1" w:themeFillTint="66"/>
      </w:tcPr>
    </w:tblStylePr>
    <w:tblStylePr w:type="band1Horz">
      <w:tblPr/>
      <w:tcPr>
        <w:shd w:val="clear" w:color="auto" w:fill="89EFF6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F3D8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FC640" w:themeFill="accent2"/>
      </w:tcPr>
    </w:tblStylePr>
    <w:tblStylePr w:type="band1Vert">
      <w:tblPr/>
      <w:tcPr>
        <w:shd w:val="clear" w:color="auto" w:fill="D2E8B2" w:themeFill="accent2" w:themeFillTint="66"/>
      </w:tcPr>
    </w:tblStylePr>
    <w:tblStylePr w:type="band1Horz">
      <w:tblPr/>
      <w:tcPr>
        <w:shd w:val="clear" w:color="auto" w:fill="D2E8B2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E3D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47527" w:themeFill="accent3"/>
      </w:tcPr>
    </w:tblStylePr>
    <w:tblStylePr w:type="band1Vert">
      <w:tblPr/>
      <w:tcPr>
        <w:shd w:val="clear" w:color="auto" w:fill="FAC7A8" w:themeFill="accent3" w:themeFillTint="66"/>
      </w:tcPr>
    </w:tblStylePr>
    <w:tblStylePr w:type="band1Horz">
      <w:tblPr/>
      <w:tcPr>
        <w:shd w:val="clear" w:color="auto" w:fill="FAC7A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D2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C223B" w:themeFill="accent4"/>
      </w:tcPr>
    </w:tblStylePr>
    <w:tblStylePr w:type="band1Vert">
      <w:tblPr/>
      <w:tcPr>
        <w:shd w:val="clear" w:color="auto" w:fill="F7A6B0" w:themeFill="accent4" w:themeFillTint="66"/>
      </w:tcPr>
    </w:tblStylePr>
    <w:tblStylePr w:type="band1Horz">
      <w:tblPr/>
      <w:tcPr>
        <w:shd w:val="clear" w:color="auto" w:fill="F7A6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CFD8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41E44" w:themeFill="accent5"/>
      </w:tcPr>
    </w:tblStylePr>
    <w:tblStylePr w:type="band1Vert">
      <w:tblPr/>
      <w:tcPr>
        <w:shd w:val="clear" w:color="auto" w:fill="F1A0B1" w:themeFill="accent5" w:themeFillTint="66"/>
      </w:tcPr>
    </w:tblStylePr>
    <w:tblStylePr w:type="band1Horz">
      <w:tblPr/>
      <w:tcPr>
        <w:shd w:val="clear" w:color="auto" w:fill="F1A0B1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C4BD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CD2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8A120" w:themeFill="accent6"/>
      </w:tcPr>
    </w:tblStylePr>
    <w:tblStylePr w:type="band1Vert">
      <w:tblPr/>
      <w:tcPr>
        <w:shd w:val="clear" w:color="auto" w:fill="FCD9A5" w:themeFill="accent6" w:themeFillTint="66"/>
      </w:tcPr>
    </w:tblStylePr>
    <w:tblStylePr w:type="band1Horz">
      <w:tblPr/>
      <w:tcPr>
        <w:shd w:val="clear" w:color="auto" w:fill="FCD9A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  <w:insideV w:val="single" w:sz="4" w:space="0" w:color="4EE7F2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bottom w:val="single" w:sz="4" w:space="0" w:color="4EE7F2" w:themeColor="accent1" w:themeTint="99"/>
        </w:tcBorders>
      </w:tcPr>
    </w:tblStylePr>
    <w:tblStylePr w:type="nwCell">
      <w:tblPr/>
      <w:tcPr>
        <w:tcBorders>
          <w:bottom w:val="single" w:sz="4" w:space="0" w:color="4EE7F2" w:themeColor="accent1" w:themeTint="99"/>
        </w:tcBorders>
      </w:tcPr>
    </w:tblStylePr>
    <w:tblStylePr w:type="seCell">
      <w:tblPr/>
      <w:tcPr>
        <w:tcBorders>
          <w:top w:val="single" w:sz="4" w:space="0" w:color="4EE7F2" w:themeColor="accent1" w:themeTint="99"/>
        </w:tcBorders>
      </w:tcPr>
    </w:tblStylePr>
    <w:tblStylePr w:type="swCell">
      <w:tblPr/>
      <w:tcPr>
        <w:tcBorders>
          <w:top w:val="single" w:sz="4" w:space="0" w:color="4EE7F2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  <w:insideV w:val="single" w:sz="4" w:space="0" w:color="BBDC8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bottom w:val="single" w:sz="4" w:space="0" w:color="BBDC8C" w:themeColor="accent2" w:themeTint="99"/>
        </w:tcBorders>
      </w:tcPr>
    </w:tblStylePr>
    <w:tblStylePr w:type="nwCell">
      <w:tblPr/>
      <w:tcPr>
        <w:tcBorders>
          <w:bottom w:val="single" w:sz="4" w:space="0" w:color="BBDC8C" w:themeColor="accent2" w:themeTint="99"/>
        </w:tcBorders>
      </w:tcPr>
    </w:tblStylePr>
    <w:tblStylePr w:type="seCell">
      <w:tblPr/>
      <w:tcPr>
        <w:tcBorders>
          <w:top w:val="single" w:sz="4" w:space="0" w:color="BBDC8C" w:themeColor="accent2" w:themeTint="99"/>
        </w:tcBorders>
      </w:tcPr>
    </w:tblStylePr>
    <w:tblStylePr w:type="swCell">
      <w:tblPr/>
      <w:tcPr>
        <w:tcBorders>
          <w:top w:val="single" w:sz="4" w:space="0" w:color="BBDC8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  <w:insideV w:val="single" w:sz="4" w:space="0" w:color="F8AC7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bottom w:val="single" w:sz="4" w:space="0" w:color="F8AC7D" w:themeColor="accent3" w:themeTint="99"/>
        </w:tcBorders>
      </w:tcPr>
    </w:tblStylePr>
    <w:tblStylePr w:type="nwCell">
      <w:tblPr/>
      <w:tcPr>
        <w:tcBorders>
          <w:bottom w:val="single" w:sz="4" w:space="0" w:color="F8AC7D" w:themeColor="accent3" w:themeTint="99"/>
        </w:tcBorders>
      </w:tcPr>
    </w:tblStylePr>
    <w:tblStylePr w:type="seCell">
      <w:tblPr/>
      <w:tcPr>
        <w:tcBorders>
          <w:top w:val="single" w:sz="4" w:space="0" w:color="F8AC7D" w:themeColor="accent3" w:themeTint="99"/>
        </w:tcBorders>
      </w:tcPr>
    </w:tblStylePr>
    <w:tblStylePr w:type="swCell">
      <w:tblPr/>
      <w:tcPr>
        <w:tcBorders>
          <w:top w:val="single" w:sz="4" w:space="0" w:color="F8AC7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  <w:insideV w:val="single" w:sz="4" w:space="0" w:color="F37A89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bottom w:val="single" w:sz="4" w:space="0" w:color="F37A89" w:themeColor="accent4" w:themeTint="99"/>
        </w:tcBorders>
      </w:tcPr>
    </w:tblStylePr>
    <w:tblStylePr w:type="nwCell">
      <w:tblPr/>
      <w:tcPr>
        <w:tcBorders>
          <w:bottom w:val="single" w:sz="4" w:space="0" w:color="F37A89" w:themeColor="accent4" w:themeTint="99"/>
        </w:tcBorders>
      </w:tcPr>
    </w:tblStylePr>
    <w:tblStylePr w:type="seCell">
      <w:tblPr/>
      <w:tcPr>
        <w:tcBorders>
          <w:top w:val="single" w:sz="4" w:space="0" w:color="F37A89" w:themeColor="accent4" w:themeTint="99"/>
        </w:tcBorders>
      </w:tcPr>
    </w:tblStylePr>
    <w:tblStylePr w:type="swCell">
      <w:tblPr/>
      <w:tcPr>
        <w:tcBorders>
          <w:top w:val="single" w:sz="4" w:space="0" w:color="F37A89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  <w:insideV w:val="single" w:sz="4" w:space="0" w:color="EB718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bottom w:val="single" w:sz="4" w:space="0" w:color="EB718B" w:themeColor="accent5" w:themeTint="99"/>
        </w:tcBorders>
      </w:tcPr>
    </w:tblStylePr>
    <w:tblStylePr w:type="nwCell">
      <w:tblPr/>
      <w:tcPr>
        <w:tcBorders>
          <w:bottom w:val="single" w:sz="4" w:space="0" w:color="EB718B" w:themeColor="accent5" w:themeTint="99"/>
        </w:tcBorders>
      </w:tcPr>
    </w:tblStylePr>
    <w:tblStylePr w:type="seCell">
      <w:tblPr/>
      <w:tcPr>
        <w:tcBorders>
          <w:top w:val="single" w:sz="4" w:space="0" w:color="EB718B" w:themeColor="accent5" w:themeTint="99"/>
        </w:tcBorders>
      </w:tcPr>
    </w:tblStylePr>
    <w:tblStylePr w:type="swCell">
      <w:tblPr/>
      <w:tcPr>
        <w:tcBorders>
          <w:top w:val="single" w:sz="4" w:space="0" w:color="EB718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  <w:insideV w:val="single" w:sz="4" w:space="0" w:color="FAC67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bottom w:val="single" w:sz="4" w:space="0" w:color="FAC679" w:themeColor="accent6" w:themeTint="99"/>
        </w:tcBorders>
      </w:tcPr>
    </w:tblStylePr>
    <w:tblStylePr w:type="nwCell">
      <w:tblPr/>
      <w:tcPr>
        <w:tcBorders>
          <w:bottom w:val="single" w:sz="4" w:space="0" w:color="FAC679" w:themeColor="accent6" w:themeTint="99"/>
        </w:tcBorders>
      </w:tcPr>
    </w:tblStylePr>
    <w:tblStylePr w:type="seCell">
      <w:tblPr/>
      <w:tcPr>
        <w:tcBorders>
          <w:top w:val="single" w:sz="4" w:space="0" w:color="FAC679" w:themeColor="accent6" w:themeTint="99"/>
        </w:tcBorders>
      </w:tcPr>
    </w:tblStylePr>
    <w:tblStylePr w:type="swCell">
      <w:tblPr/>
      <w:tcPr>
        <w:tcBorders>
          <w:top w:val="single" w:sz="4" w:space="0" w:color="FAC679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1081"/>
    <w:rPr>
      <w:rFonts w:asciiTheme="majorHAnsi" w:eastAsiaTheme="majorEastAsia" w:hAnsiTheme="majorHAnsi" w:cstheme="majorBidi"/>
      <w:b/>
      <w:color w:val="000000" w:themeColor="text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1081"/>
    <w:rPr>
      <w:rFonts w:asciiTheme="majorHAnsi" w:eastAsiaTheme="majorEastAsia" w:hAnsiTheme="majorHAnsi" w:cstheme="majorBidi"/>
      <w:iCs/>
      <w:caps/>
      <w:color w:val="000000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1081"/>
    <w:rPr>
      <w:rFonts w:asciiTheme="majorHAnsi" w:eastAsiaTheme="majorEastAsia" w:hAnsiTheme="majorHAnsi" w:cstheme="majorBidi"/>
      <w:color w:val="47651E" w:themeColor="accent2" w:themeShade="8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1081"/>
    <w:rPr>
      <w:rFonts w:asciiTheme="majorHAnsi" w:eastAsiaTheme="majorEastAsia" w:hAnsiTheme="majorHAnsi" w:cstheme="majorBidi"/>
      <w:i/>
      <w:iCs/>
      <w:color w:val="47651E" w:themeColor="accent2" w:themeShade="80"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2C4BD7"/>
  </w:style>
  <w:style w:type="paragraph" w:styleId="HTMLAddress">
    <w:name w:val="HTML Address"/>
    <w:basedOn w:val="Normal"/>
    <w:link w:val="HTMLAddressChar"/>
    <w:uiPriority w:val="99"/>
    <w:semiHidden/>
    <w:unhideWhenUsed/>
    <w:rsid w:val="002C4BD7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C4BD7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C4BD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C4BD7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C4BD7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C4BD7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C4BD7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C4BD7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C4BD7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2C4BD7"/>
    <w:rPr>
      <w:color w:val="0070C0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C4BD7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C4BD7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C4BD7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C4BD7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C4BD7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C4BD7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C4BD7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C4BD7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C4BD7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C4BD7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74BAA"/>
    <w:rPr>
      <w:i/>
      <w:iCs/>
      <w:color w:val="097F88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74BAA"/>
    <w:pPr>
      <w:pBdr>
        <w:top w:val="single" w:sz="4" w:space="10" w:color="0DABB6" w:themeColor="accent1"/>
        <w:bottom w:val="single" w:sz="4" w:space="10" w:color="0DABB6" w:themeColor="accent1"/>
      </w:pBdr>
      <w:spacing w:before="360" w:after="360"/>
      <w:jc w:val="center"/>
    </w:pPr>
    <w:rPr>
      <w:i/>
      <w:iCs/>
      <w:color w:val="097F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74BAA"/>
    <w:rPr>
      <w:i/>
      <w:iCs/>
      <w:color w:val="097F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74BAA"/>
    <w:rPr>
      <w:b/>
      <w:bCs/>
      <w:caps w:val="0"/>
      <w:smallCaps/>
      <w:color w:val="097F88" w:themeColor="accent1" w:themeShade="BF"/>
      <w:spacing w:val="0"/>
    </w:rPr>
  </w:style>
  <w:style w:type="table" w:styleId="LightGrid">
    <w:name w:val="Light Grid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1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H w:val="nil"/>
          <w:insideV w:val="single" w:sz="8" w:space="0" w:color="0DABB6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  <w:shd w:val="clear" w:color="auto" w:fill="B6F5F9" w:themeFill="accent1" w:themeFillTint="3F"/>
      </w:tcPr>
    </w:tblStylePr>
    <w:tblStylePr w:type="band2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  <w:insideV w:val="single" w:sz="8" w:space="0" w:color="0DABB6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1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H w:val="nil"/>
          <w:insideV w:val="single" w:sz="8" w:space="0" w:color="8FC64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  <w:shd w:val="clear" w:color="auto" w:fill="E3F1CF" w:themeFill="accent2" w:themeFillTint="3F"/>
      </w:tcPr>
    </w:tblStylePr>
    <w:tblStylePr w:type="band2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  <w:insideV w:val="single" w:sz="8" w:space="0" w:color="8FC64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1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H w:val="nil"/>
          <w:insideV w:val="single" w:sz="8" w:space="0" w:color="F4752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  <w:shd w:val="clear" w:color="auto" w:fill="FCDCC9" w:themeFill="accent3" w:themeFillTint="3F"/>
      </w:tcPr>
    </w:tblStylePr>
    <w:tblStylePr w:type="band2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  <w:insideV w:val="single" w:sz="8" w:space="0" w:color="F4752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1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H w:val="nil"/>
          <w:insideV w:val="single" w:sz="8" w:space="0" w:color="EC223B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  <w:shd w:val="clear" w:color="auto" w:fill="FAC8CE" w:themeFill="accent4" w:themeFillTint="3F"/>
      </w:tcPr>
    </w:tblStylePr>
    <w:tblStylePr w:type="band2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  <w:insideV w:val="single" w:sz="8" w:space="0" w:color="EC223B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1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H w:val="nil"/>
          <w:insideV w:val="single" w:sz="8" w:space="0" w:color="D41E4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  <w:shd w:val="clear" w:color="auto" w:fill="F6C4CF" w:themeFill="accent5" w:themeFillTint="3F"/>
      </w:tcPr>
    </w:tblStylePr>
    <w:tblStylePr w:type="band2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  <w:insideV w:val="single" w:sz="8" w:space="0" w:color="D41E4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1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H w:val="nil"/>
          <w:insideV w:val="single" w:sz="8" w:space="0" w:color="F8A120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  <w:shd w:val="clear" w:color="auto" w:fill="FDE7C7" w:themeFill="accent6" w:themeFillTint="3F"/>
      </w:tcPr>
    </w:tblStylePr>
    <w:tblStylePr w:type="band2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  <w:insideV w:val="single" w:sz="8" w:space="0" w:color="F8A120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  <w:tblStylePr w:type="band1Horz">
      <w:tblPr/>
      <w:tcPr>
        <w:tcBorders>
          <w:top w:val="single" w:sz="8" w:space="0" w:color="0DABB6" w:themeColor="accent1"/>
          <w:left w:val="single" w:sz="8" w:space="0" w:color="0DABB6" w:themeColor="accent1"/>
          <w:bottom w:val="single" w:sz="8" w:space="0" w:color="0DABB6" w:themeColor="accent1"/>
          <w:right w:val="single" w:sz="8" w:space="0" w:color="0DABB6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  <w:tblStylePr w:type="band1Horz">
      <w:tblPr/>
      <w:tcPr>
        <w:tcBorders>
          <w:top w:val="single" w:sz="8" w:space="0" w:color="8FC640" w:themeColor="accent2"/>
          <w:left w:val="single" w:sz="8" w:space="0" w:color="8FC640" w:themeColor="accent2"/>
          <w:bottom w:val="single" w:sz="8" w:space="0" w:color="8FC640" w:themeColor="accent2"/>
          <w:right w:val="single" w:sz="8" w:space="0" w:color="8FC64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  <w:tblStylePr w:type="band1Horz">
      <w:tblPr/>
      <w:tcPr>
        <w:tcBorders>
          <w:top w:val="single" w:sz="8" w:space="0" w:color="F47527" w:themeColor="accent3"/>
          <w:left w:val="single" w:sz="8" w:space="0" w:color="F47527" w:themeColor="accent3"/>
          <w:bottom w:val="single" w:sz="8" w:space="0" w:color="F47527" w:themeColor="accent3"/>
          <w:right w:val="single" w:sz="8" w:space="0" w:color="F4752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  <w:tblStylePr w:type="band1Horz">
      <w:tblPr/>
      <w:tcPr>
        <w:tcBorders>
          <w:top w:val="single" w:sz="8" w:space="0" w:color="EC223B" w:themeColor="accent4"/>
          <w:left w:val="single" w:sz="8" w:space="0" w:color="EC223B" w:themeColor="accent4"/>
          <w:bottom w:val="single" w:sz="8" w:space="0" w:color="EC223B" w:themeColor="accent4"/>
          <w:right w:val="single" w:sz="8" w:space="0" w:color="EC223B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  <w:tblStylePr w:type="band1Horz">
      <w:tblPr/>
      <w:tcPr>
        <w:tcBorders>
          <w:top w:val="single" w:sz="8" w:space="0" w:color="D41E44" w:themeColor="accent5"/>
          <w:left w:val="single" w:sz="8" w:space="0" w:color="D41E44" w:themeColor="accent5"/>
          <w:bottom w:val="single" w:sz="8" w:space="0" w:color="D41E44" w:themeColor="accent5"/>
          <w:right w:val="single" w:sz="8" w:space="0" w:color="D41E4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C4BD7"/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  <w:tblStylePr w:type="band1Horz">
      <w:tblPr/>
      <w:tcPr>
        <w:tcBorders>
          <w:top w:val="single" w:sz="8" w:space="0" w:color="F8A120" w:themeColor="accent6"/>
          <w:left w:val="single" w:sz="8" w:space="0" w:color="F8A120" w:themeColor="accent6"/>
          <w:bottom w:val="single" w:sz="8" w:space="0" w:color="F8A120" w:themeColor="accent6"/>
          <w:right w:val="single" w:sz="8" w:space="0" w:color="F8A120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C4BD7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DABB6" w:themeColor="accent1"/>
          <w:left w:val="nil"/>
          <w:bottom w:val="single" w:sz="8" w:space="0" w:color="0DABB6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FC640" w:themeColor="accent2"/>
          <w:left w:val="nil"/>
          <w:bottom w:val="single" w:sz="8" w:space="0" w:color="8FC64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47527" w:themeColor="accent3"/>
          <w:left w:val="nil"/>
          <w:bottom w:val="single" w:sz="8" w:space="0" w:color="F4752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C223B" w:themeColor="accent4"/>
          <w:left w:val="nil"/>
          <w:bottom w:val="single" w:sz="8" w:space="0" w:color="EC223B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41E44" w:themeColor="accent5"/>
          <w:left w:val="nil"/>
          <w:bottom w:val="single" w:sz="8" w:space="0" w:color="D41E4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8A120" w:themeColor="accent6"/>
          <w:left w:val="nil"/>
          <w:bottom w:val="single" w:sz="8" w:space="0" w:color="F8A120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C4BD7"/>
  </w:style>
  <w:style w:type="paragraph" w:styleId="List">
    <w:name w:val="List"/>
    <w:basedOn w:val="Normal"/>
    <w:uiPriority w:val="99"/>
    <w:semiHidden/>
    <w:unhideWhenUsed/>
    <w:rsid w:val="002C4BD7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C4BD7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C4BD7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C4BD7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C4BD7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C4BD7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C4BD7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C4BD7"/>
    <w:pPr>
      <w:numPr>
        <w:numId w:val="3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C4BD7"/>
    <w:pPr>
      <w:numPr>
        <w:numId w:val="4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C4BD7"/>
    <w:pPr>
      <w:numPr>
        <w:numId w:val="5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C4BD7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C4BD7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C4BD7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C4BD7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C4BD7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C4BD7"/>
    <w:pPr>
      <w:numPr>
        <w:numId w:val="6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C4BD7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C4BD7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C4BD7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C4BD7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C4BD7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EE7F2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BDC8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8AC7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37A89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718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C67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2">
    <w:name w:val="List Table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4EE7F2" w:themeColor="accent1" w:themeTint="99"/>
        <w:bottom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BBDC8C" w:themeColor="accent2" w:themeTint="99"/>
        <w:bottom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8AC7D" w:themeColor="accent3" w:themeTint="99"/>
        <w:bottom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37A89" w:themeColor="accent4" w:themeTint="99"/>
        <w:bottom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EB718B" w:themeColor="accent5" w:themeTint="99"/>
        <w:bottom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C4BD7"/>
    <w:tblPr>
      <w:tblStyleRowBandSize w:val="1"/>
      <w:tblStyleColBandSize w:val="1"/>
      <w:tblBorders>
        <w:top w:val="single" w:sz="4" w:space="0" w:color="FAC679" w:themeColor="accent6" w:themeTint="99"/>
        <w:bottom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3">
    <w:name w:val="List Table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0DABB6" w:themeColor="accent1"/>
        <w:left w:val="single" w:sz="4" w:space="0" w:color="0DABB6" w:themeColor="accent1"/>
        <w:bottom w:val="single" w:sz="4" w:space="0" w:color="0DABB6" w:themeColor="accent1"/>
        <w:right w:val="single" w:sz="4" w:space="0" w:color="0DABB6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DABB6" w:themeColor="accent1"/>
          <w:right w:val="single" w:sz="4" w:space="0" w:color="0DABB6" w:themeColor="accent1"/>
        </w:tcBorders>
      </w:tcPr>
    </w:tblStylePr>
    <w:tblStylePr w:type="band1Horz">
      <w:tblPr/>
      <w:tcPr>
        <w:tcBorders>
          <w:top w:val="single" w:sz="4" w:space="0" w:color="0DABB6" w:themeColor="accent1"/>
          <w:bottom w:val="single" w:sz="4" w:space="0" w:color="0DABB6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DABB6" w:themeColor="accent1"/>
          <w:left w:val="nil"/>
        </w:tcBorders>
      </w:tcPr>
    </w:tblStylePr>
    <w:tblStylePr w:type="swCell">
      <w:tblPr/>
      <w:tcPr>
        <w:tcBorders>
          <w:top w:val="double" w:sz="4" w:space="0" w:color="0DABB6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8FC640" w:themeColor="accent2"/>
        <w:left w:val="single" w:sz="4" w:space="0" w:color="8FC640" w:themeColor="accent2"/>
        <w:bottom w:val="single" w:sz="4" w:space="0" w:color="8FC640" w:themeColor="accent2"/>
        <w:right w:val="single" w:sz="4" w:space="0" w:color="8FC64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FC640" w:themeColor="accent2"/>
          <w:right w:val="single" w:sz="4" w:space="0" w:color="8FC640" w:themeColor="accent2"/>
        </w:tcBorders>
      </w:tcPr>
    </w:tblStylePr>
    <w:tblStylePr w:type="band1Horz">
      <w:tblPr/>
      <w:tcPr>
        <w:tcBorders>
          <w:top w:val="single" w:sz="4" w:space="0" w:color="8FC640" w:themeColor="accent2"/>
          <w:bottom w:val="single" w:sz="4" w:space="0" w:color="8FC64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FC640" w:themeColor="accent2"/>
          <w:left w:val="nil"/>
        </w:tcBorders>
      </w:tcPr>
    </w:tblStylePr>
    <w:tblStylePr w:type="swCell">
      <w:tblPr/>
      <w:tcPr>
        <w:tcBorders>
          <w:top w:val="double" w:sz="4" w:space="0" w:color="8FC64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47527" w:themeColor="accent3"/>
        <w:left w:val="single" w:sz="4" w:space="0" w:color="F47527" w:themeColor="accent3"/>
        <w:bottom w:val="single" w:sz="4" w:space="0" w:color="F47527" w:themeColor="accent3"/>
        <w:right w:val="single" w:sz="4" w:space="0" w:color="F4752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47527" w:themeColor="accent3"/>
          <w:right w:val="single" w:sz="4" w:space="0" w:color="F47527" w:themeColor="accent3"/>
        </w:tcBorders>
      </w:tcPr>
    </w:tblStylePr>
    <w:tblStylePr w:type="band1Horz">
      <w:tblPr/>
      <w:tcPr>
        <w:tcBorders>
          <w:top w:val="single" w:sz="4" w:space="0" w:color="F47527" w:themeColor="accent3"/>
          <w:bottom w:val="single" w:sz="4" w:space="0" w:color="F4752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47527" w:themeColor="accent3"/>
          <w:left w:val="nil"/>
        </w:tcBorders>
      </w:tcPr>
    </w:tblStylePr>
    <w:tblStylePr w:type="swCell">
      <w:tblPr/>
      <w:tcPr>
        <w:tcBorders>
          <w:top w:val="double" w:sz="4" w:space="0" w:color="F4752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EC223B" w:themeColor="accent4"/>
        <w:left w:val="single" w:sz="4" w:space="0" w:color="EC223B" w:themeColor="accent4"/>
        <w:bottom w:val="single" w:sz="4" w:space="0" w:color="EC223B" w:themeColor="accent4"/>
        <w:right w:val="single" w:sz="4" w:space="0" w:color="EC223B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C223B" w:themeColor="accent4"/>
          <w:right w:val="single" w:sz="4" w:space="0" w:color="EC223B" w:themeColor="accent4"/>
        </w:tcBorders>
      </w:tcPr>
    </w:tblStylePr>
    <w:tblStylePr w:type="band1Horz">
      <w:tblPr/>
      <w:tcPr>
        <w:tcBorders>
          <w:top w:val="single" w:sz="4" w:space="0" w:color="EC223B" w:themeColor="accent4"/>
          <w:bottom w:val="single" w:sz="4" w:space="0" w:color="EC223B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C223B" w:themeColor="accent4"/>
          <w:left w:val="nil"/>
        </w:tcBorders>
      </w:tcPr>
    </w:tblStylePr>
    <w:tblStylePr w:type="swCell">
      <w:tblPr/>
      <w:tcPr>
        <w:tcBorders>
          <w:top w:val="double" w:sz="4" w:space="0" w:color="EC223B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D41E44" w:themeColor="accent5"/>
        <w:left w:val="single" w:sz="4" w:space="0" w:color="D41E44" w:themeColor="accent5"/>
        <w:bottom w:val="single" w:sz="4" w:space="0" w:color="D41E44" w:themeColor="accent5"/>
        <w:right w:val="single" w:sz="4" w:space="0" w:color="D41E4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41E44" w:themeColor="accent5"/>
          <w:right w:val="single" w:sz="4" w:space="0" w:color="D41E44" w:themeColor="accent5"/>
        </w:tcBorders>
      </w:tcPr>
    </w:tblStylePr>
    <w:tblStylePr w:type="band1Horz">
      <w:tblPr/>
      <w:tcPr>
        <w:tcBorders>
          <w:top w:val="single" w:sz="4" w:space="0" w:color="D41E44" w:themeColor="accent5"/>
          <w:bottom w:val="single" w:sz="4" w:space="0" w:color="D41E4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41E44" w:themeColor="accent5"/>
          <w:left w:val="nil"/>
        </w:tcBorders>
      </w:tcPr>
    </w:tblStylePr>
    <w:tblStylePr w:type="swCell">
      <w:tblPr/>
      <w:tcPr>
        <w:tcBorders>
          <w:top w:val="double" w:sz="4" w:space="0" w:color="D41E4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C4BD7"/>
    <w:tblPr>
      <w:tblStyleRowBandSize w:val="1"/>
      <w:tblStyleColBandSize w:val="1"/>
      <w:tblBorders>
        <w:top w:val="single" w:sz="4" w:space="0" w:color="F8A120" w:themeColor="accent6"/>
        <w:left w:val="single" w:sz="4" w:space="0" w:color="F8A120" w:themeColor="accent6"/>
        <w:bottom w:val="single" w:sz="4" w:space="0" w:color="F8A120" w:themeColor="accent6"/>
        <w:right w:val="single" w:sz="4" w:space="0" w:color="F8A120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8A120" w:themeColor="accent6"/>
          <w:right w:val="single" w:sz="4" w:space="0" w:color="F8A120" w:themeColor="accent6"/>
        </w:tcBorders>
      </w:tcPr>
    </w:tblStylePr>
    <w:tblStylePr w:type="band1Horz">
      <w:tblPr/>
      <w:tcPr>
        <w:tcBorders>
          <w:top w:val="single" w:sz="4" w:space="0" w:color="F8A120" w:themeColor="accent6"/>
          <w:bottom w:val="single" w:sz="4" w:space="0" w:color="F8A120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8A120" w:themeColor="accent6"/>
          <w:left w:val="nil"/>
        </w:tcBorders>
      </w:tcPr>
    </w:tblStylePr>
    <w:tblStylePr w:type="swCell">
      <w:tblPr/>
      <w:tcPr>
        <w:tcBorders>
          <w:top w:val="double" w:sz="4" w:space="0" w:color="F8A120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4EE7F2" w:themeColor="accent1" w:themeTint="99"/>
        <w:left w:val="single" w:sz="4" w:space="0" w:color="4EE7F2" w:themeColor="accent1" w:themeTint="99"/>
        <w:bottom w:val="single" w:sz="4" w:space="0" w:color="4EE7F2" w:themeColor="accent1" w:themeTint="99"/>
        <w:right w:val="single" w:sz="4" w:space="0" w:color="4EE7F2" w:themeColor="accent1" w:themeTint="99"/>
        <w:insideH w:val="single" w:sz="4" w:space="0" w:color="4EE7F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DABB6" w:themeColor="accent1"/>
          <w:left w:val="single" w:sz="4" w:space="0" w:color="0DABB6" w:themeColor="accent1"/>
          <w:bottom w:val="single" w:sz="4" w:space="0" w:color="0DABB6" w:themeColor="accent1"/>
          <w:right w:val="single" w:sz="4" w:space="0" w:color="0DABB6" w:themeColor="accent1"/>
          <w:insideH w:val="nil"/>
        </w:tcBorders>
        <w:shd w:val="clear" w:color="auto" w:fill="0DABB6" w:themeFill="accent1"/>
      </w:tcPr>
    </w:tblStylePr>
    <w:tblStylePr w:type="lastRow">
      <w:rPr>
        <w:b/>
        <w:bCs/>
      </w:rPr>
      <w:tblPr/>
      <w:tcPr>
        <w:tcBorders>
          <w:top w:val="double" w:sz="4" w:space="0" w:color="4EE7F2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BBDC8C" w:themeColor="accent2" w:themeTint="99"/>
        <w:left w:val="single" w:sz="4" w:space="0" w:color="BBDC8C" w:themeColor="accent2" w:themeTint="99"/>
        <w:bottom w:val="single" w:sz="4" w:space="0" w:color="BBDC8C" w:themeColor="accent2" w:themeTint="99"/>
        <w:right w:val="single" w:sz="4" w:space="0" w:color="BBDC8C" w:themeColor="accent2" w:themeTint="99"/>
        <w:insideH w:val="single" w:sz="4" w:space="0" w:color="BBDC8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FC640" w:themeColor="accent2"/>
          <w:left w:val="single" w:sz="4" w:space="0" w:color="8FC640" w:themeColor="accent2"/>
          <w:bottom w:val="single" w:sz="4" w:space="0" w:color="8FC640" w:themeColor="accent2"/>
          <w:right w:val="single" w:sz="4" w:space="0" w:color="8FC640" w:themeColor="accent2"/>
          <w:insideH w:val="nil"/>
        </w:tcBorders>
        <w:shd w:val="clear" w:color="auto" w:fill="8FC640" w:themeFill="accent2"/>
      </w:tcPr>
    </w:tblStylePr>
    <w:tblStylePr w:type="lastRow">
      <w:rPr>
        <w:b/>
        <w:bCs/>
      </w:rPr>
      <w:tblPr/>
      <w:tcPr>
        <w:tcBorders>
          <w:top w:val="double" w:sz="4" w:space="0" w:color="BBDC8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8AC7D" w:themeColor="accent3" w:themeTint="99"/>
        <w:left w:val="single" w:sz="4" w:space="0" w:color="F8AC7D" w:themeColor="accent3" w:themeTint="99"/>
        <w:bottom w:val="single" w:sz="4" w:space="0" w:color="F8AC7D" w:themeColor="accent3" w:themeTint="99"/>
        <w:right w:val="single" w:sz="4" w:space="0" w:color="F8AC7D" w:themeColor="accent3" w:themeTint="99"/>
        <w:insideH w:val="single" w:sz="4" w:space="0" w:color="F8AC7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47527" w:themeColor="accent3"/>
          <w:left w:val="single" w:sz="4" w:space="0" w:color="F47527" w:themeColor="accent3"/>
          <w:bottom w:val="single" w:sz="4" w:space="0" w:color="F47527" w:themeColor="accent3"/>
          <w:right w:val="single" w:sz="4" w:space="0" w:color="F47527" w:themeColor="accent3"/>
          <w:insideH w:val="nil"/>
        </w:tcBorders>
        <w:shd w:val="clear" w:color="auto" w:fill="F47527" w:themeFill="accent3"/>
      </w:tcPr>
    </w:tblStylePr>
    <w:tblStylePr w:type="lastRow">
      <w:rPr>
        <w:b/>
        <w:bCs/>
      </w:rPr>
      <w:tblPr/>
      <w:tcPr>
        <w:tcBorders>
          <w:top w:val="double" w:sz="4" w:space="0" w:color="F8AC7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37A89" w:themeColor="accent4" w:themeTint="99"/>
        <w:left w:val="single" w:sz="4" w:space="0" w:color="F37A89" w:themeColor="accent4" w:themeTint="99"/>
        <w:bottom w:val="single" w:sz="4" w:space="0" w:color="F37A89" w:themeColor="accent4" w:themeTint="99"/>
        <w:right w:val="single" w:sz="4" w:space="0" w:color="F37A89" w:themeColor="accent4" w:themeTint="99"/>
        <w:insideH w:val="single" w:sz="4" w:space="0" w:color="F37A89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C223B" w:themeColor="accent4"/>
          <w:left w:val="single" w:sz="4" w:space="0" w:color="EC223B" w:themeColor="accent4"/>
          <w:bottom w:val="single" w:sz="4" w:space="0" w:color="EC223B" w:themeColor="accent4"/>
          <w:right w:val="single" w:sz="4" w:space="0" w:color="EC223B" w:themeColor="accent4"/>
          <w:insideH w:val="nil"/>
        </w:tcBorders>
        <w:shd w:val="clear" w:color="auto" w:fill="EC223B" w:themeFill="accent4"/>
      </w:tcPr>
    </w:tblStylePr>
    <w:tblStylePr w:type="lastRow">
      <w:rPr>
        <w:b/>
        <w:bCs/>
      </w:rPr>
      <w:tblPr/>
      <w:tcPr>
        <w:tcBorders>
          <w:top w:val="double" w:sz="4" w:space="0" w:color="F37A89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EB718B" w:themeColor="accent5" w:themeTint="99"/>
        <w:left w:val="single" w:sz="4" w:space="0" w:color="EB718B" w:themeColor="accent5" w:themeTint="99"/>
        <w:bottom w:val="single" w:sz="4" w:space="0" w:color="EB718B" w:themeColor="accent5" w:themeTint="99"/>
        <w:right w:val="single" w:sz="4" w:space="0" w:color="EB718B" w:themeColor="accent5" w:themeTint="99"/>
        <w:insideH w:val="single" w:sz="4" w:space="0" w:color="EB718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41E44" w:themeColor="accent5"/>
          <w:left w:val="single" w:sz="4" w:space="0" w:color="D41E44" w:themeColor="accent5"/>
          <w:bottom w:val="single" w:sz="4" w:space="0" w:color="D41E44" w:themeColor="accent5"/>
          <w:right w:val="single" w:sz="4" w:space="0" w:color="D41E44" w:themeColor="accent5"/>
          <w:insideH w:val="nil"/>
        </w:tcBorders>
        <w:shd w:val="clear" w:color="auto" w:fill="D41E44" w:themeFill="accent5"/>
      </w:tcPr>
    </w:tblStylePr>
    <w:tblStylePr w:type="lastRow">
      <w:rPr>
        <w:b/>
        <w:bCs/>
      </w:rPr>
      <w:tblPr/>
      <w:tcPr>
        <w:tcBorders>
          <w:top w:val="double" w:sz="4" w:space="0" w:color="EB718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C4BD7"/>
    <w:tblPr>
      <w:tblStyleRowBandSize w:val="1"/>
      <w:tblStyleColBandSize w:val="1"/>
      <w:tblBorders>
        <w:top w:val="single" w:sz="4" w:space="0" w:color="FAC679" w:themeColor="accent6" w:themeTint="99"/>
        <w:left w:val="single" w:sz="4" w:space="0" w:color="FAC679" w:themeColor="accent6" w:themeTint="99"/>
        <w:bottom w:val="single" w:sz="4" w:space="0" w:color="FAC679" w:themeColor="accent6" w:themeTint="99"/>
        <w:right w:val="single" w:sz="4" w:space="0" w:color="FAC679" w:themeColor="accent6" w:themeTint="99"/>
        <w:insideH w:val="single" w:sz="4" w:space="0" w:color="FAC67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8A120" w:themeColor="accent6"/>
          <w:left w:val="single" w:sz="4" w:space="0" w:color="F8A120" w:themeColor="accent6"/>
          <w:bottom w:val="single" w:sz="4" w:space="0" w:color="F8A120" w:themeColor="accent6"/>
          <w:right w:val="single" w:sz="4" w:space="0" w:color="F8A120" w:themeColor="accent6"/>
          <w:insideH w:val="nil"/>
        </w:tcBorders>
        <w:shd w:val="clear" w:color="auto" w:fill="F8A120" w:themeFill="accent6"/>
      </w:tcPr>
    </w:tblStylePr>
    <w:tblStylePr w:type="lastRow">
      <w:rPr>
        <w:b/>
        <w:bCs/>
      </w:rPr>
      <w:tblPr/>
      <w:tcPr>
        <w:tcBorders>
          <w:top w:val="double" w:sz="4" w:space="0" w:color="FAC67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0DABB6" w:themeColor="accent1"/>
        <w:left w:val="single" w:sz="24" w:space="0" w:color="0DABB6" w:themeColor="accent1"/>
        <w:bottom w:val="single" w:sz="24" w:space="0" w:color="0DABB6" w:themeColor="accent1"/>
        <w:right w:val="single" w:sz="24" w:space="0" w:color="0DABB6" w:themeColor="accent1"/>
      </w:tblBorders>
    </w:tblPr>
    <w:tcPr>
      <w:shd w:val="clear" w:color="auto" w:fill="0DABB6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8FC640" w:themeColor="accent2"/>
        <w:left w:val="single" w:sz="24" w:space="0" w:color="8FC640" w:themeColor="accent2"/>
        <w:bottom w:val="single" w:sz="24" w:space="0" w:color="8FC640" w:themeColor="accent2"/>
        <w:right w:val="single" w:sz="24" w:space="0" w:color="8FC640" w:themeColor="accent2"/>
      </w:tblBorders>
    </w:tblPr>
    <w:tcPr>
      <w:shd w:val="clear" w:color="auto" w:fill="8FC64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47527" w:themeColor="accent3"/>
        <w:left w:val="single" w:sz="24" w:space="0" w:color="F47527" w:themeColor="accent3"/>
        <w:bottom w:val="single" w:sz="24" w:space="0" w:color="F47527" w:themeColor="accent3"/>
        <w:right w:val="single" w:sz="24" w:space="0" w:color="F47527" w:themeColor="accent3"/>
      </w:tblBorders>
    </w:tblPr>
    <w:tcPr>
      <w:shd w:val="clear" w:color="auto" w:fill="F4752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EC223B" w:themeColor="accent4"/>
        <w:left w:val="single" w:sz="24" w:space="0" w:color="EC223B" w:themeColor="accent4"/>
        <w:bottom w:val="single" w:sz="24" w:space="0" w:color="EC223B" w:themeColor="accent4"/>
        <w:right w:val="single" w:sz="24" w:space="0" w:color="EC223B" w:themeColor="accent4"/>
      </w:tblBorders>
    </w:tblPr>
    <w:tcPr>
      <w:shd w:val="clear" w:color="auto" w:fill="EC223B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D41E44" w:themeColor="accent5"/>
        <w:left w:val="single" w:sz="24" w:space="0" w:color="D41E44" w:themeColor="accent5"/>
        <w:bottom w:val="single" w:sz="24" w:space="0" w:color="D41E44" w:themeColor="accent5"/>
        <w:right w:val="single" w:sz="24" w:space="0" w:color="D41E44" w:themeColor="accent5"/>
      </w:tblBorders>
    </w:tblPr>
    <w:tcPr>
      <w:shd w:val="clear" w:color="auto" w:fill="D41E4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C4BD7"/>
    <w:rPr>
      <w:color w:val="FFFFFF" w:themeColor="background1"/>
    </w:rPr>
    <w:tblPr>
      <w:tblStyleRowBandSize w:val="1"/>
      <w:tblStyleColBandSize w:val="1"/>
      <w:tblBorders>
        <w:top w:val="single" w:sz="24" w:space="0" w:color="F8A120" w:themeColor="accent6"/>
        <w:left w:val="single" w:sz="24" w:space="0" w:color="F8A120" w:themeColor="accent6"/>
        <w:bottom w:val="single" w:sz="24" w:space="0" w:color="F8A120" w:themeColor="accent6"/>
        <w:right w:val="single" w:sz="24" w:space="0" w:color="F8A120" w:themeColor="accent6"/>
      </w:tblBorders>
    </w:tblPr>
    <w:tcPr>
      <w:shd w:val="clear" w:color="auto" w:fill="F8A120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C4BD7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C4BD7"/>
    <w:rPr>
      <w:color w:val="097F88" w:themeColor="accent1" w:themeShade="BF"/>
    </w:rPr>
    <w:tblPr>
      <w:tblStyleRowBandSize w:val="1"/>
      <w:tblStyleColBandSize w:val="1"/>
      <w:tblBorders>
        <w:top w:val="single" w:sz="4" w:space="0" w:color="0DABB6" w:themeColor="accent1"/>
        <w:bottom w:val="single" w:sz="4" w:space="0" w:color="0DABB6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DABB6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C4BD7"/>
    <w:rPr>
      <w:color w:val="6B962D" w:themeColor="accent2" w:themeShade="BF"/>
    </w:rPr>
    <w:tblPr>
      <w:tblStyleRowBandSize w:val="1"/>
      <w:tblStyleColBandSize w:val="1"/>
      <w:tblBorders>
        <w:top w:val="single" w:sz="4" w:space="0" w:color="8FC640" w:themeColor="accent2"/>
        <w:bottom w:val="single" w:sz="4" w:space="0" w:color="8FC64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8FC64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C4BD7"/>
    <w:rPr>
      <w:color w:val="C9520A" w:themeColor="accent3" w:themeShade="BF"/>
    </w:rPr>
    <w:tblPr>
      <w:tblStyleRowBandSize w:val="1"/>
      <w:tblStyleColBandSize w:val="1"/>
      <w:tblBorders>
        <w:top w:val="single" w:sz="4" w:space="0" w:color="F47527" w:themeColor="accent3"/>
        <w:bottom w:val="single" w:sz="4" w:space="0" w:color="F4752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4752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C4BD7"/>
    <w:rPr>
      <w:color w:val="B91024" w:themeColor="accent4" w:themeShade="BF"/>
    </w:rPr>
    <w:tblPr>
      <w:tblStyleRowBandSize w:val="1"/>
      <w:tblStyleColBandSize w:val="1"/>
      <w:tblBorders>
        <w:top w:val="single" w:sz="4" w:space="0" w:color="EC223B" w:themeColor="accent4"/>
        <w:bottom w:val="single" w:sz="4" w:space="0" w:color="EC223B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EC223B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C4BD7"/>
    <w:rPr>
      <w:color w:val="9E1632" w:themeColor="accent5" w:themeShade="BF"/>
    </w:rPr>
    <w:tblPr>
      <w:tblStyleRowBandSize w:val="1"/>
      <w:tblStyleColBandSize w:val="1"/>
      <w:tblBorders>
        <w:top w:val="single" w:sz="4" w:space="0" w:color="D41E44" w:themeColor="accent5"/>
        <w:bottom w:val="single" w:sz="4" w:space="0" w:color="D41E4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41E4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C4BD7"/>
    <w:rPr>
      <w:color w:val="CB7B06" w:themeColor="accent6" w:themeShade="BF"/>
    </w:rPr>
    <w:tblPr>
      <w:tblStyleRowBandSize w:val="1"/>
      <w:tblStyleColBandSize w:val="1"/>
      <w:tblBorders>
        <w:top w:val="single" w:sz="4" w:space="0" w:color="F8A120" w:themeColor="accent6"/>
        <w:bottom w:val="single" w:sz="4" w:space="0" w:color="F8A120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8A120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C4BD7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C4BD7"/>
    <w:rPr>
      <w:color w:val="097F8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DABB6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DABB6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DABB6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DABB6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4F7FA" w:themeFill="accent1" w:themeFillTint="33"/>
      </w:tcPr>
    </w:tblStylePr>
    <w:tblStylePr w:type="band1Horz">
      <w:tblPr/>
      <w:tcPr>
        <w:shd w:val="clear" w:color="auto" w:fill="C4F7F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C4BD7"/>
    <w:rPr>
      <w:color w:val="6B962D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FC64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FC64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FC64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FC64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8F3D8" w:themeFill="accent2" w:themeFillTint="33"/>
      </w:tcPr>
    </w:tblStylePr>
    <w:tblStylePr w:type="band1Horz">
      <w:tblPr/>
      <w:tcPr>
        <w:shd w:val="clear" w:color="auto" w:fill="E8F3D8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C4BD7"/>
    <w:rPr>
      <w:color w:val="C9520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4752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4752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4752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4752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E3D3" w:themeFill="accent3" w:themeFillTint="33"/>
      </w:tcPr>
    </w:tblStylePr>
    <w:tblStylePr w:type="band1Horz">
      <w:tblPr/>
      <w:tcPr>
        <w:shd w:val="clear" w:color="auto" w:fill="FCE3D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C4BD7"/>
    <w:rPr>
      <w:color w:val="B91024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C223B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C223B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C223B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C223B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BD2D7" w:themeFill="accent4" w:themeFillTint="33"/>
      </w:tcPr>
    </w:tblStylePr>
    <w:tblStylePr w:type="band1Horz">
      <w:tblPr/>
      <w:tcPr>
        <w:shd w:val="clear" w:color="auto" w:fill="FBD2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C4BD7"/>
    <w:rPr>
      <w:color w:val="9E1632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41E4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41E4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41E4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41E4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8CFD8" w:themeFill="accent5" w:themeFillTint="33"/>
      </w:tcPr>
    </w:tblStylePr>
    <w:tblStylePr w:type="band1Horz">
      <w:tblPr/>
      <w:tcPr>
        <w:shd w:val="clear" w:color="auto" w:fill="F8CFD8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C4BD7"/>
    <w:rPr>
      <w:color w:val="CB7B06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8A120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8A120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8A120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8A120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CD2" w:themeFill="accent6" w:themeFillTint="33"/>
      </w:tcPr>
    </w:tblStylePr>
    <w:tblStylePr w:type="band1Horz">
      <w:tblPr/>
      <w:tcPr>
        <w:shd w:val="clear" w:color="auto" w:fill="FDECD2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C4BD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C4BD7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  <w:insideV w:val="single" w:sz="8" w:space="0" w:color="22E1EF" w:themeColor="accent1" w:themeTint="BF"/>
      </w:tblBorders>
    </w:tblPr>
    <w:tcPr>
      <w:shd w:val="clear" w:color="auto" w:fill="B6F5F9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2E1E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shd w:val="clear" w:color="auto" w:fill="6CEBF4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  <w:insideV w:val="single" w:sz="8" w:space="0" w:color="AAD46F" w:themeColor="accent2" w:themeTint="BF"/>
      </w:tblBorders>
    </w:tblPr>
    <w:tcPr>
      <w:shd w:val="clear" w:color="auto" w:fill="E3F1C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AD46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shd w:val="clear" w:color="auto" w:fill="C7E29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  <w:insideV w:val="single" w:sz="8" w:space="0" w:color="F6975C" w:themeColor="accent3" w:themeTint="BF"/>
      </w:tblBorders>
    </w:tblPr>
    <w:tcPr>
      <w:shd w:val="clear" w:color="auto" w:fill="FCDCC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6975C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shd w:val="clear" w:color="auto" w:fill="F9BA9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  <w:insideV w:val="single" w:sz="8" w:space="0" w:color="F0596B" w:themeColor="accent4" w:themeTint="BF"/>
      </w:tblBorders>
    </w:tblPr>
    <w:tcPr>
      <w:shd w:val="clear" w:color="auto" w:fill="FAC8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0596B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shd w:val="clear" w:color="auto" w:fill="F5909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  <w:insideV w:val="single" w:sz="8" w:space="0" w:color="E64E6E" w:themeColor="accent5" w:themeTint="BF"/>
      </w:tblBorders>
    </w:tblPr>
    <w:tcPr>
      <w:shd w:val="clear" w:color="auto" w:fill="F6C4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4E6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shd w:val="clear" w:color="auto" w:fill="EE899E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  <w:insideV w:val="single" w:sz="8" w:space="0" w:color="F9B857" w:themeColor="accent6" w:themeTint="BF"/>
      </w:tblBorders>
    </w:tblPr>
    <w:tcPr>
      <w:shd w:val="clear" w:color="auto" w:fill="FDE7C7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857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shd w:val="clear" w:color="auto" w:fill="FBD08F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  <w:insideH w:val="single" w:sz="8" w:space="0" w:color="0DABB6" w:themeColor="accent1"/>
        <w:insideV w:val="single" w:sz="8" w:space="0" w:color="0DABB6" w:themeColor="accent1"/>
      </w:tblBorders>
    </w:tblPr>
    <w:tcPr>
      <w:shd w:val="clear" w:color="auto" w:fill="B6F5F9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BFD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F7FA" w:themeFill="accent1" w:themeFillTint="33"/>
      </w:tcPr>
    </w:tblStylePr>
    <w:tblStylePr w:type="band1Vert">
      <w:tblPr/>
      <w:tcPr>
        <w:shd w:val="clear" w:color="auto" w:fill="6CEBF4" w:themeFill="accent1" w:themeFillTint="7F"/>
      </w:tcPr>
    </w:tblStylePr>
    <w:tblStylePr w:type="band1Horz">
      <w:tblPr/>
      <w:tcPr>
        <w:tcBorders>
          <w:insideH w:val="single" w:sz="6" w:space="0" w:color="0DABB6" w:themeColor="accent1"/>
          <w:insideV w:val="single" w:sz="6" w:space="0" w:color="0DABB6" w:themeColor="accent1"/>
        </w:tcBorders>
        <w:shd w:val="clear" w:color="auto" w:fill="6CEBF4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  <w:insideH w:val="single" w:sz="8" w:space="0" w:color="8FC640" w:themeColor="accent2"/>
        <w:insideV w:val="single" w:sz="8" w:space="0" w:color="8FC640" w:themeColor="accent2"/>
      </w:tblBorders>
    </w:tblPr>
    <w:tcPr>
      <w:shd w:val="clear" w:color="auto" w:fill="E3F1C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4F9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F3D8" w:themeFill="accent2" w:themeFillTint="33"/>
      </w:tcPr>
    </w:tblStylePr>
    <w:tblStylePr w:type="band1Vert">
      <w:tblPr/>
      <w:tcPr>
        <w:shd w:val="clear" w:color="auto" w:fill="C7E29F" w:themeFill="accent2" w:themeFillTint="7F"/>
      </w:tcPr>
    </w:tblStylePr>
    <w:tblStylePr w:type="band1Horz">
      <w:tblPr/>
      <w:tcPr>
        <w:tcBorders>
          <w:insideH w:val="single" w:sz="6" w:space="0" w:color="8FC640" w:themeColor="accent2"/>
          <w:insideV w:val="single" w:sz="6" w:space="0" w:color="8FC640" w:themeColor="accent2"/>
        </w:tcBorders>
        <w:shd w:val="clear" w:color="auto" w:fill="C7E29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  <w:insideH w:val="single" w:sz="8" w:space="0" w:color="F47527" w:themeColor="accent3"/>
        <w:insideV w:val="single" w:sz="8" w:space="0" w:color="F47527" w:themeColor="accent3"/>
      </w:tblBorders>
    </w:tblPr>
    <w:tcPr>
      <w:shd w:val="clear" w:color="auto" w:fill="FCDCC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1E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E3D3" w:themeFill="accent3" w:themeFillTint="33"/>
      </w:tcPr>
    </w:tblStylePr>
    <w:tblStylePr w:type="band1Vert">
      <w:tblPr/>
      <w:tcPr>
        <w:shd w:val="clear" w:color="auto" w:fill="F9BA93" w:themeFill="accent3" w:themeFillTint="7F"/>
      </w:tcPr>
    </w:tblStylePr>
    <w:tblStylePr w:type="band1Horz">
      <w:tblPr/>
      <w:tcPr>
        <w:tcBorders>
          <w:insideH w:val="single" w:sz="6" w:space="0" w:color="F47527" w:themeColor="accent3"/>
          <w:insideV w:val="single" w:sz="6" w:space="0" w:color="F47527" w:themeColor="accent3"/>
        </w:tcBorders>
        <w:shd w:val="clear" w:color="auto" w:fill="F9BA9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  <w:insideH w:val="single" w:sz="8" w:space="0" w:color="EC223B" w:themeColor="accent4"/>
        <w:insideV w:val="single" w:sz="8" w:space="0" w:color="EC223B" w:themeColor="accent4"/>
      </w:tblBorders>
    </w:tblPr>
    <w:tcPr>
      <w:shd w:val="clear" w:color="auto" w:fill="FAC8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DE9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2D7" w:themeFill="accent4" w:themeFillTint="33"/>
      </w:tcPr>
    </w:tblStylePr>
    <w:tblStylePr w:type="band1Vert">
      <w:tblPr/>
      <w:tcPr>
        <w:shd w:val="clear" w:color="auto" w:fill="F5909D" w:themeFill="accent4" w:themeFillTint="7F"/>
      </w:tcPr>
    </w:tblStylePr>
    <w:tblStylePr w:type="band1Horz">
      <w:tblPr/>
      <w:tcPr>
        <w:tcBorders>
          <w:insideH w:val="single" w:sz="6" w:space="0" w:color="EC223B" w:themeColor="accent4"/>
          <w:insideV w:val="single" w:sz="6" w:space="0" w:color="EC223B" w:themeColor="accent4"/>
        </w:tcBorders>
        <w:shd w:val="clear" w:color="auto" w:fill="F5909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  <w:insideH w:val="single" w:sz="8" w:space="0" w:color="D41E44" w:themeColor="accent5"/>
        <w:insideV w:val="single" w:sz="8" w:space="0" w:color="D41E44" w:themeColor="accent5"/>
      </w:tblBorders>
    </w:tblPr>
    <w:tcPr>
      <w:shd w:val="clear" w:color="auto" w:fill="F6C4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E7E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CFD8" w:themeFill="accent5" w:themeFillTint="33"/>
      </w:tcPr>
    </w:tblStylePr>
    <w:tblStylePr w:type="band1Vert">
      <w:tblPr/>
      <w:tcPr>
        <w:shd w:val="clear" w:color="auto" w:fill="EE899E" w:themeFill="accent5" w:themeFillTint="7F"/>
      </w:tcPr>
    </w:tblStylePr>
    <w:tblStylePr w:type="band1Horz">
      <w:tblPr/>
      <w:tcPr>
        <w:tcBorders>
          <w:insideH w:val="single" w:sz="6" w:space="0" w:color="D41E44" w:themeColor="accent5"/>
          <w:insideV w:val="single" w:sz="6" w:space="0" w:color="D41E44" w:themeColor="accent5"/>
        </w:tcBorders>
        <w:shd w:val="clear" w:color="auto" w:fill="EE899E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  <w:insideH w:val="single" w:sz="8" w:space="0" w:color="F8A120" w:themeColor="accent6"/>
        <w:insideV w:val="single" w:sz="8" w:space="0" w:color="F8A120" w:themeColor="accent6"/>
      </w:tblBorders>
    </w:tblPr>
    <w:tcPr>
      <w:shd w:val="clear" w:color="auto" w:fill="FDE7C7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5E9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CD2" w:themeFill="accent6" w:themeFillTint="33"/>
      </w:tcPr>
    </w:tblStylePr>
    <w:tblStylePr w:type="band1Vert">
      <w:tblPr/>
      <w:tcPr>
        <w:shd w:val="clear" w:color="auto" w:fill="FBD08F" w:themeFill="accent6" w:themeFillTint="7F"/>
      </w:tcPr>
    </w:tblStylePr>
    <w:tblStylePr w:type="band1Horz">
      <w:tblPr/>
      <w:tcPr>
        <w:tcBorders>
          <w:insideH w:val="single" w:sz="6" w:space="0" w:color="F8A120" w:themeColor="accent6"/>
          <w:insideV w:val="single" w:sz="6" w:space="0" w:color="F8A120" w:themeColor="accent6"/>
        </w:tcBorders>
        <w:shd w:val="clear" w:color="auto" w:fill="FBD08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6F5F9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DABB6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CEBF4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CEBF4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F1C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FC64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E29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E29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DCC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4752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9BA9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9BA9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C8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C223B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5909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5909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C4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41E4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899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899E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C4BD7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7C7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8A120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D08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D08F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bottom w:val="single" w:sz="8" w:space="0" w:color="0DABB6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DABB6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DABB6" w:themeColor="accent1"/>
          <w:bottom w:val="single" w:sz="8" w:space="0" w:color="0DABB6" w:themeColor="accent1"/>
        </w:tcBorders>
      </w:tc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shd w:val="clear" w:color="auto" w:fill="B6F5F9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bottom w:val="single" w:sz="8" w:space="0" w:color="8FC64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FC640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FC640" w:themeColor="accent2"/>
          <w:bottom w:val="single" w:sz="8" w:space="0" w:color="8FC640" w:themeColor="accent2"/>
        </w:tcBorders>
      </w:tc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shd w:val="clear" w:color="auto" w:fill="E3F1C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bottom w:val="single" w:sz="8" w:space="0" w:color="F4752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47527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47527" w:themeColor="accent3"/>
          <w:bottom w:val="single" w:sz="8" w:space="0" w:color="F47527" w:themeColor="accent3"/>
        </w:tcBorders>
      </w:tc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shd w:val="clear" w:color="auto" w:fill="FCDCC9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bottom w:val="single" w:sz="8" w:space="0" w:color="EC223B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C223B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C223B" w:themeColor="accent4"/>
          <w:bottom w:val="single" w:sz="8" w:space="0" w:color="EC223B" w:themeColor="accent4"/>
        </w:tcBorders>
      </w:tc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shd w:val="clear" w:color="auto" w:fill="FAC8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bottom w:val="single" w:sz="8" w:space="0" w:color="D41E4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41E44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41E44" w:themeColor="accent5"/>
          <w:bottom w:val="single" w:sz="8" w:space="0" w:color="D41E44" w:themeColor="accent5"/>
        </w:tcBorders>
      </w:tc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shd w:val="clear" w:color="auto" w:fill="F6C4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C4BD7"/>
    <w:rPr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bottom w:val="single" w:sz="8" w:space="0" w:color="F8A120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8A120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8A120" w:themeColor="accent6"/>
          <w:bottom w:val="single" w:sz="8" w:space="0" w:color="F8A120" w:themeColor="accent6"/>
        </w:tcBorders>
      </w:tc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shd w:val="clear" w:color="auto" w:fill="FDE7C7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DABB6" w:themeColor="accent1"/>
        <w:left w:val="single" w:sz="8" w:space="0" w:color="0DABB6" w:themeColor="accent1"/>
        <w:bottom w:val="single" w:sz="8" w:space="0" w:color="0DABB6" w:themeColor="accent1"/>
        <w:right w:val="single" w:sz="8" w:space="0" w:color="0DABB6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DABB6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DABB6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DABB6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6F5F9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6F5F9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FC640" w:themeColor="accent2"/>
        <w:left w:val="single" w:sz="8" w:space="0" w:color="8FC640" w:themeColor="accent2"/>
        <w:bottom w:val="single" w:sz="8" w:space="0" w:color="8FC640" w:themeColor="accent2"/>
        <w:right w:val="single" w:sz="8" w:space="0" w:color="8FC64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FC64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FC64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FC64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F1C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F1C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47527" w:themeColor="accent3"/>
        <w:left w:val="single" w:sz="8" w:space="0" w:color="F47527" w:themeColor="accent3"/>
        <w:bottom w:val="single" w:sz="8" w:space="0" w:color="F47527" w:themeColor="accent3"/>
        <w:right w:val="single" w:sz="8" w:space="0" w:color="F4752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4752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4752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4752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DCC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DCC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C223B" w:themeColor="accent4"/>
        <w:left w:val="single" w:sz="8" w:space="0" w:color="EC223B" w:themeColor="accent4"/>
        <w:bottom w:val="single" w:sz="8" w:space="0" w:color="EC223B" w:themeColor="accent4"/>
        <w:right w:val="single" w:sz="8" w:space="0" w:color="EC223B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C223B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C223B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C223B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C8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C8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41E44" w:themeColor="accent5"/>
        <w:left w:val="single" w:sz="8" w:space="0" w:color="D41E44" w:themeColor="accent5"/>
        <w:bottom w:val="single" w:sz="8" w:space="0" w:color="D41E44" w:themeColor="accent5"/>
        <w:right w:val="single" w:sz="8" w:space="0" w:color="D41E4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41E4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41E4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41E4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C4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C4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C4BD7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8A120" w:themeColor="accent6"/>
        <w:left w:val="single" w:sz="8" w:space="0" w:color="F8A120" w:themeColor="accent6"/>
        <w:bottom w:val="single" w:sz="8" w:space="0" w:color="F8A120" w:themeColor="accent6"/>
        <w:right w:val="single" w:sz="8" w:space="0" w:color="F8A120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8A120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8A120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8A120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7C7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7C7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22E1EF" w:themeColor="accent1" w:themeTint="BF"/>
        <w:left w:val="single" w:sz="8" w:space="0" w:color="22E1EF" w:themeColor="accent1" w:themeTint="BF"/>
        <w:bottom w:val="single" w:sz="8" w:space="0" w:color="22E1EF" w:themeColor="accent1" w:themeTint="BF"/>
        <w:right w:val="single" w:sz="8" w:space="0" w:color="22E1EF" w:themeColor="accent1" w:themeTint="BF"/>
        <w:insideH w:val="single" w:sz="8" w:space="0" w:color="22E1E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2E1EF" w:themeColor="accent1" w:themeTint="BF"/>
          <w:left w:val="single" w:sz="8" w:space="0" w:color="22E1EF" w:themeColor="accent1" w:themeTint="BF"/>
          <w:bottom w:val="single" w:sz="8" w:space="0" w:color="22E1EF" w:themeColor="accent1" w:themeTint="BF"/>
          <w:right w:val="single" w:sz="8" w:space="0" w:color="22E1E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6F5F9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6F5F9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AAD46F" w:themeColor="accent2" w:themeTint="BF"/>
        <w:left w:val="single" w:sz="8" w:space="0" w:color="AAD46F" w:themeColor="accent2" w:themeTint="BF"/>
        <w:bottom w:val="single" w:sz="8" w:space="0" w:color="AAD46F" w:themeColor="accent2" w:themeTint="BF"/>
        <w:right w:val="single" w:sz="8" w:space="0" w:color="AAD46F" w:themeColor="accent2" w:themeTint="BF"/>
        <w:insideH w:val="single" w:sz="8" w:space="0" w:color="AAD46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AD46F" w:themeColor="accent2" w:themeTint="BF"/>
          <w:left w:val="single" w:sz="8" w:space="0" w:color="AAD46F" w:themeColor="accent2" w:themeTint="BF"/>
          <w:bottom w:val="single" w:sz="8" w:space="0" w:color="AAD46F" w:themeColor="accent2" w:themeTint="BF"/>
          <w:right w:val="single" w:sz="8" w:space="0" w:color="AAD46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F1C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F1C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6975C" w:themeColor="accent3" w:themeTint="BF"/>
        <w:left w:val="single" w:sz="8" w:space="0" w:color="F6975C" w:themeColor="accent3" w:themeTint="BF"/>
        <w:bottom w:val="single" w:sz="8" w:space="0" w:color="F6975C" w:themeColor="accent3" w:themeTint="BF"/>
        <w:right w:val="single" w:sz="8" w:space="0" w:color="F6975C" w:themeColor="accent3" w:themeTint="BF"/>
        <w:insideH w:val="single" w:sz="8" w:space="0" w:color="F6975C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975C" w:themeColor="accent3" w:themeTint="BF"/>
          <w:left w:val="single" w:sz="8" w:space="0" w:color="F6975C" w:themeColor="accent3" w:themeTint="BF"/>
          <w:bottom w:val="single" w:sz="8" w:space="0" w:color="F6975C" w:themeColor="accent3" w:themeTint="BF"/>
          <w:right w:val="single" w:sz="8" w:space="0" w:color="F6975C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CC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DCC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0596B" w:themeColor="accent4" w:themeTint="BF"/>
        <w:left w:val="single" w:sz="8" w:space="0" w:color="F0596B" w:themeColor="accent4" w:themeTint="BF"/>
        <w:bottom w:val="single" w:sz="8" w:space="0" w:color="F0596B" w:themeColor="accent4" w:themeTint="BF"/>
        <w:right w:val="single" w:sz="8" w:space="0" w:color="F0596B" w:themeColor="accent4" w:themeTint="BF"/>
        <w:insideH w:val="single" w:sz="8" w:space="0" w:color="F0596B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0596B" w:themeColor="accent4" w:themeTint="BF"/>
          <w:left w:val="single" w:sz="8" w:space="0" w:color="F0596B" w:themeColor="accent4" w:themeTint="BF"/>
          <w:bottom w:val="single" w:sz="8" w:space="0" w:color="F0596B" w:themeColor="accent4" w:themeTint="BF"/>
          <w:right w:val="single" w:sz="8" w:space="0" w:color="F0596B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C8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C8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E64E6E" w:themeColor="accent5" w:themeTint="BF"/>
        <w:left w:val="single" w:sz="8" w:space="0" w:color="E64E6E" w:themeColor="accent5" w:themeTint="BF"/>
        <w:bottom w:val="single" w:sz="8" w:space="0" w:color="E64E6E" w:themeColor="accent5" w:themeTint="BF"/>
        <w:right w:val="single" w:sz="8" w:space="0" w:color="E64E6E" w:themeColor="accent5" w:themeTint="BF"/>
        <w:insideH w:val="single" w:sz="8" w:space="0" w:color="E64E6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4E6E" w:themeColor="accent5" w:themeTint="BF"/>
          <w:left w:val="single" w:sz="8" w:space="0" w:color="E64E6E" w:themeColor="accent5" w:themeTint="BF"/>
          <w:bottom w:val="single" w:sz="8" w:space="0" w:color="E64E6E" w:themeColor="accent5" w:themeTint="BF"/>
          <w:right w:val="single" w:sz="8" w:space="0" w:color="E64E6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4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C4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C4BD7"/>
    <w:tblPr>
      <w:tblStyleRowBandSize w:val="1"/>
      <w:tblStyleColBandSize w:val="1"/>
      <w:tblBorders>
        <w:top w:val="single" w:sz="8" w:space="0" w:color="F9B857" w:themeColor="accent6" w:themeTint="BF"/>
        <w:left w:val="single" w:sz="8" w:space="0" w:color="F9B857" w:themeColor="accent6" w:themeTint="BF"/>
        <w:bottom w:val="single" w:sz="8" w:space="0" w:color="F9B857" w:themeColor="accent6" w:themeTint="BF"/>
        <w:right w:val="single" w:sz="8" w:space="0" w:color="F9B857" w:themeColor="accent6" w:themeTint="BF"/>
        <w:insideH w:val="single" w:sz="8" w:space="0" w:color="F9B857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857" w:themeColor="accent6" w:themeTint="BF"/>
          <w:left w:val="single" w:sz="8" w:space="0" w:color="F9B857" w:themeColor="accent6" w:themeTint="BF"/>
          <w:bottom w:val="single" w:sz="8" w:space="0" w:color="F9B857" w:themeColor="accent6" w:themeTint="BF"/>
          <w:right w:val="single" w:sz="8" w:space="0" w:color="F9B857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7C7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7C7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DABB6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FC64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4752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C223B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41E4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C4BD7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8A120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2C4BD7"/>
    <w:rPr>
      <w:color w:val="2B579A"/>
      <w:shd w:val="clear" w:color="auto" w:fill="E6E6E6"/>
    </w:rPr>
  </w:style>
  <w:style w:type="paragraph" w:styleId="NoSpacing">
    <w:name w:val="No Spacing"/>
    <w:uiPriority w:val="99"/>
    <w:semiHidden/>
    <w:unhideWhenUsed/>
    <w:qFormat/>
    <w:rsid w:val="002C4BD7"/>
  </w:style>
  <w:style w:type="paragraph" w:styleId="NormalWeb">
    <w:name w:val="Normal (Web)"/>
    <w:basedOn w:val="Normal"/>
    <w:uiPriority w:val="99"/>
    <w:semiHidden/>
    <w:unhideWhenUsed/>
    <w:rsid w:val="002C4BD7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C4BD7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C4BD7"/>
  </w:style>
  <w:style w:type="table" w:styleId="PlainTable1">
    <w:name w:val="Plain Table 1"/>
    <w:basedOn w:val="TableNormal"/>
    <w:uiPriority w:val="41"/>
    <w:rsid w:val="002C4BD7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C4BD7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C4BD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C4BD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C4BD7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C4BD7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C4BD7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674B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674BA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C4BD7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C4BD7"/>
  </w:style>
  <w:style w:type="character" w:styleId="SmartHyperlink">
    <w:name w:val="Smart Hyperlink"/>
    <w:basedOn w:val="DefaultParagraphFont"/>
    <w:uiPriority w:val="99"/>
    <w:semiHidden/>
    <w:unhideWhenUsed/>
    <w:rsid w:val="002C4BD7"/>
    <w:rPr>
      <w:u w:val="dotted"/>
    </w:rPr>
  </w:style>
  <w:style w:type="character" w:styleId="Strong">
    <w:name w:val="Strong"/>
    <w:basedOn w:val="DefaultParagraphFont"/>
    <w:uiPriority w:val="22"/>
    <w:semiHidden/>
    <w:unhideWhenUsed/>
    <w:qFormat/>
    <w:rsid w:val="002C4BD7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431C47"/>
    <w:pPr>
      <w:numPr>
        <w:ilvl w:val="1"/>
      </w:numPr>
      <w:spacing w:after="160"/>
      <w:contextualSpacing/>
    </w:pPr>
    <w:rPr>
      <w:rFonts w:eastAsiaTheme="minorEastAsia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31C47"/>
    <w:rPr>
      <w:rFonts w:eastAsiaTheme="minorEastAsia" w:cstheme="minorBidi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C4BD7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C4BD7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C4BD7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C4BD7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C4BD7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C4BD7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C4BD7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C4BD7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C4BD7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C4BD7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C4BD7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C4BD7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C4BD7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C4BD7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C4BD7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C4BD7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C4BD7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C4BD7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C4BD7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C4BD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C4BD7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C4BD7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C4BD7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C4BD7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C4BD7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C4BD7"/>
  </w:style>
  <w:style w:type="table" w:styleId="TableProfessional">
    <w:name w:val="Table Professional"/>
    <w:basedOn w:val="TableNormal"/>
    <w:uiPriority w:val="99"/>
    <w:semiHidden/>
    <w:unhideWhenUsed/>
    <w:rsid w:val="002C4BD7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C4BD7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C4BD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C4BD7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C4BD7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C4BD7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C4B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C4BD7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C4BD7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C4BD7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C4BD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C4BD7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C4BD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C4BD7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C4BD7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C4BD7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C4BD7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C4BD7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C4BD7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C4BD7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31C47"/>
    <w:pPr>
      <w:keepNext/>
      <w:keepLines/>
      <w:outlineLvl w:val="9"/>
    </w:pPr>
    <w:rPr>
      <w:rFonts w:eastAsiaTheme="majorEastAsia" w:cstheme="majorBidi"/>
      <w:szCs w:val="32"/>
    </w:rPr>
  </w:style>
  <w:style w:type="character" w:styleId="UnresolvedMention">
    <w:name w:val="Unresolved Mention"/>
    <w:basedOn w:val="DefaultParagraphFont"/>
    <w:uiPriority w:val="99"/>
    <w:semiHidden/>
    <w:unhideWhenUsed/>
    <w:rsid w:val="002C4BD7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7A1081"/>
    <w:rPr>
      <w:rFonts w:asciiTheme="majorHAnsi" w:eastAsiaTheme="majorEastAsia" w:hAnsiTheme="majorHAnsi" w:cstheme="majorBidi"/>
      <w:caps/>
      <w:szCs w:val="26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536D0"/>
    <w:rPr>
      <w:kern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dbu\AppData\Roaming\Microsoft\Templates\Prism%20mem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4DE439EC384337B8375F1750FAD4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E7343-FFE9-458A-8BC0-77258C684909}"/>
      </w:docPartPr>
      <w:docPartBody>
        <w:p w:rsidR="00E275AD" w:rsidRDefault="00244F7B">
          <w:pPr>
            <w:pStyle w:val="B94DE439EC384337B8375F1750FAD45D"/>
          </w:pPr>
          <w:r>
            <w:t>Date</w:t>
          </w:r>
        </w:p>
      </w:docPartBody>
    </w:docPart>
    <w:docPart>
      <w:docPartPr>
        <w:name w:val="44735B2FAACC4BD598B9315DB82F3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6D0DD-CDAF-4075-8E9E-9445DF70A5DE}"/>
      </w:docPartPr>
      <w:docPartBody>
        <w:p w:rsidR="00E275AD" w:rsidRDefault="00244F7B">
          <w:pPr>
            <w:pStyle w:val="44735B2FAACC4BD598B9315DB82F3350"/>
          </w:pPr>
          <w:r w:rsidRPr="005673B8">
            <w:t>to</w:t>
          </w:r>
        </w:p>
      </w:docPartBody>
    </w:docPart>
    <w:docPart>
      <w:docPartPr>
        <w:name w:val="B0110D527A3E426BAE5889E9099396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46D53E-8E7A-4CD8-9A80-1DE4FB8C51C8}"/>
      </w:docPartPr>
      <w:docPartBody>
        <w:p w:rsidR="00E275AD" w:rsidRDefault="00244F7B">
          <w:pPr>
            <w:pStyle w:val="B0110D527A3E426BAE5889E909939657"/>
          </w:pPr>
          <w:r w:rsidRPr="005673B8">
            <w:t>from</w:t>
          </w:r>
        </w:p>
      </w:docPartBody>
    </w:docPart>
    <w:docPart>
      <w:docPartPr>
        <w:name w:val="5F9511C316C349299920EDA053CB78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1717DA-85BC-43DC-BFB6-944565615B64}"/>
      </w:docPartPr>
      <w:docPartBody>
        <w:p w:rsidR="00E275AD" w:rsidRDefault="00244F7B">
          <w:pPr>
            <w:pStyle w:val="5F9511C316C349299920EDA053CB78F7"/>
          </w:pPr>
          <w:r w:rsidRPr="005673B8">
            <w:t>subject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F7B"/>
    <w:rsid w:val="00244F7B"/>
    <w:rsid w:val="00426C48"/>
    <w:rsid w:val="00725F7E"/>
    <w:rsid w:val="00E27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94DE439EC384337B8375F1750FAD45D">
    <w:name w:val="B94DE439EC384337B8375F1750FAD45D"/>
  </w:style>
  <w:style w:type="paragraph" w:customStyle="1" w:styleId="44735B2FAACC4BD598B9315DB82F3350">
    <w:name w:val="44735B2FAACC4BD598B9315DB82F3350"/>
  </w:style>
  <w:style w:type="paragraph" w:customStyle="1" w:styleId="21CC6E7F2FF64247927BA0CB3A7024ED">
    <w:name w:val="21CC6E7F2FF64247927BA0CB3A7024ED"/>
  </w:style>
  <w:style w:type="paragraph" w:customStyle="1" w:styleId="B0110D527A3E426BAE5889E909939657">
    <w:name w:val="B0110D527A3E426BAE5889E909939657"/>
  </w:style>
  <w:style w:type="paragraph" w:customStyle="1" w:styleId="82A2D8E344CA42D29A1AA48BE4214FE0">
    <w:name w:val="82A2D8E344CA42D29A1AA48BE4214FE0"/>
  </w:style>
  <w:style w:type="paragraph" w:customStyle="1" w:styleId="5F9511C316C349299920EDA053CB78F7">
    <w:name w:val="5F9511C316C349299920EDA053CB78F7"/>
  </w:style>
  <w:style w:type="paragraph" w:customStyle="1" w:styleId="C15C201967EC40C48BBF1C5AFAE96AFD">
    <w:name w:val="C15C201967EC40C48BBF1C5AFAE96AFD"/>
  </w:style>
  <w:style w:type="paragraph" w:customStyle="1" w:styleId="F6E9E295468D45B9B9D68EF0DDD385A1">
    <w:name w:val="F6E9E295468D45B9B9D68EF0DDD385A1"/>
  </w:style>
  <w:style w:type="paragraph" w:customStyle="1" w:styleId="1850EC9368E34037869BB759D9A68D6B">
    <w:name w:val="1850EC9368E34037869BB759D9A68D6B"/>
  </w:style>
  <w:style w:type="paragraph" w:customStyle="1" w:styleId="841232FD3E154C8FA7E8DB96FF347E35">
    <w:name w:val="841232FD3E154C8FA7E8DB96FF347E3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mo-02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DABB6"/>
      </a:accent1>
      <a:accent2>
        <a:srgbClr val="8FC640"/>
      </a:accent2>
      <a:accent3>
        <a:srgbClr val="F47527"/>
      </a:accent3>
      <a:accent4>
        <a:srgbClr val="EC223B"/>
      </a:accent4>
      <a:accent5>
        <a:srgbClr val="D41E44"/>
      </a:accent5>
      <a:accent6>
        <a:srgbClr val="F8A120"/>
      </a:accent6>
      <a:hlink>
        <a:srgbClr val="0070C0"/>
      </a:hlink>
      <a:folHlink>
        <a:srgbClr val="FF0000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134C8E1-CFC0-43BD-83D1-795FBB95D09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42F381EF-75E8-442E-81C3-C62D649CB0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4A54D7D-4B5F-4D8E-800F-7FCF1503C48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Prism memo</Template>
  <TotalTime>0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2019-01-24T16:45:00Z</dcterms:created>
  <dcterms:modified xsi:type="dcterms:W3CDTF">2019-02-25T12:39:00Z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